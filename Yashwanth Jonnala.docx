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4F07D" w14:textId="5F3DFE88" w:rsidR="00966B39" w:rsidRDefault="00966B39" w:rsidP="00E42191"/>
    <w:p w14:paraId="540280E7" w14:textId="77777777" w:rsidR="002E50D0" w:rsidRPr="005861A9" w:rsidRDefault="002E50D0" w:rsidP="00C2295E">
      <w:pPr>
        <w:pStyle w:val="NoSpacing"/>
        <w:jc w:val="center"/>
        <w:rPr>
          <w:rFonts w:asciiTheme="majorHAnsi" w:hAnsiTheme="majorHAnsi" w:cstheme="majorHAnsi"/>
          <w:b/>
          <w:bCs/>
          <w:sz w:val="32"/>
          <w:szCs w:val="32"/>
        </w:rPr>
      </w:pPr>
      <w:r w:rsidRPr="005861A9">
        <w:rPr>
          <w:rFonts w:asciiTheme="majorHAnsi" w:hAnsiTheme="majorHAnsi" w:cstheme="majorHAnsi"/>
          <w:b/>
          <w:bCs/>
          <w:sz w:val="32"/>
          <w:szCs w:val="32"/>
        </w:rPr>
        <w:t>Yashwanth Jonnala</w:t>
      </w:r>
    </w:p>
    <w:p w14:paraId="7F17F01C" w14:textId="7E87D0AA" w:rsidR="002E50D0" w:rsidRPr="005861A9" w:rsidRDefault="002E50D0" w:rsidP="002E50D0">
      <w:pPr>
        <w:spacing w:after="0" w:line="240" w:lineRule="auto"/>
        <w:jc w:val="center"/>
        <w:rPr>
          <w:sz w:val="20"/>
          <w:szCs w:val="20"/>
        </w:rPr>
      </w:pPr>
      <w:r w:rsidRPr="005861A9">
        <w:rPr>
          <w:b/>
          <w:bCs/>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(+91)</w:t>
      </w:r>
      <w:r w:rsidR="00E11993" w:rsidRPr="005861A9">
        <w:rPr>
          <w:b/>
          <w:bCs/>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861A9">
        <w:rPr>
          <w:b/>
          <w:bCs/>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9390507661</w:t>
      </w:r>
      <w:r w:rsidR="00E11993">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8" w:history="1">
        <w:r w:rsidR="00ED60FF" w:rsidRPr="004B6ACC">
          <w:rPr>
            <w:rStyle w:val="Hyperlink"/>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Yashwanthjonnala79@gmail.com</w:t>
        </w:r>
      </w:hyperlink>
      <w:r w:rsidRPr="005861A9">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9" w:history="1">
        <w:r w:rsidRPr="005861A9">
          <w:rPr>
            <w:rStyle w:val="Hyperlink"/>
            <w:sz w:val="20"/>
            <w:szCs w:val="20"/>
          </w:rPr>
          <w:t xml:space="preserve"> </w:t>
        </w:r>
        <w:r w:rsidRPr="005861A9">
          <w:rPr>
            <w:rStyle w:val="Hyperlink"/>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LinkedIn</w:t>
        </w:r>
        <w:r w:rsidR="003D30CD" w:rsidRPr="005861A9">
          <w:rPr>
            <w:rStyle w:val="Hyperlink"/>
            <w:sz w:val="20"/>
            <w:szCs w:val="20"/>
          </w:rPr>
          <w:t xml:space="preserve"> </w:t>
        </w:r>
        <w:r w:rsidR="00FE01F8" w:rsidRPr="005861A9">
          <w:rPr>
            <w:rStyle w:val="Hyperlink"/>
            <w:sz w:val="20"/>
            <w:szCs w:val="20"/>
          </w:rPr>
          <w:t>Y</w:t>
        </w:r>
        <w:r w:rsidR="003D30CD" w:rsidRPr="005861A9">
          <w:rPr>
            <w:rStyle w:val="Hyperlink"/>
            <w:sz w:val="20"/>
            <w:szCs w:val="20"/>
          </w:rPr>
          <w:t xml:space="preserve">ashwanth </w:t>
        </w:r>
        <w:r w:rsidR="00FE01F8" w:rsidRPr="005861A9">
          <w:rPr>
            <w:rStyle w:val="Hyperlink"/>
            <w:sz w:val="20"/>
            <w:szCs w:val="20"/>
          </w:rPr>
          <w:t>J</w:t>
        </w:r>
        <w:r w:rsidR="003D30CD" w:rsidRPr="005861A9">
          <w:rPr>
            <w:rStyle w:val="Hyperlink"/>
            <w:sz w:val="20"/>
            <w:szCs w:val="20"/>
          </w:rPr>
          <w:t>onnala</w:t>
        </w:r>
      </w:hyperlink>
    </w:p>
    <w:p w14:paraId="6CAA6051" w14:textId="77777777" w:rsidR="00E42191" w:rsidRPr="00E42191" w:rsidRDefault="00E42191" w:rsidP="00322902">
      <w:pPr>
        <w:spacing w:after="0"/>
        <w:jc w:val="center"/>
      </w:pPr>
    </w:p>
    <w:p w14:paraId="4C816B48" w14:textId="0F3A2E5F" w:rsidR="00806B04" w:rsidRPr="00B3745E" w:rsidRDefault="00593567" w:rsidP="00B3745E">
      <w:pPr>
        <w:pStyle w:val="Heading1"/>
        <w:pBdr>
          <w:bottom w:val="single" w:sz="6" w:space="1" w:color="auto"/>
        </w:pBdr>
        <w:spacing w:before="0"/>
        <w:rPr>
          <w:sz w:val="22"/>
          <w:szCs w:val="22"/>
        </w:rPr>
      </w:pPr>
      <w:r w:rsidRPr="00B3745E">
        <w:rPr>
          <w:sz w:val="22"/>
          <w:szCs w:val="22"/>
        </w:rPr>
        <w:t>SUMMARY</w:t>
      </w:r>
    </w:p>
    <w:p w14:paraId="40F8ED65" w14:textId="243A8B3F" w:rsidR="00406B84" w:rsidRDefault="00223C66" w:rsidP="00406B84">
      <w:pPr>
        <w:pStyle w:val="NoSpacing"/>
        <w:rPr>
          <w:lang w:val="en-IN"/>
        </w:rPr>
      </w:pPr>
      <w:r w:rsidRPr="00223C66">
        <w:t>Aspiring Data Engineer</w:t>
      </w:r>
      <w:r w:rsidR="00B3745E" w:rsidRPr="00B3745E">
        <w:rPr>
          <w:lang w:val="en-IN"/>
        </w:rPr>
        <w:t xml:space="preserve"> </w:t>
      </w:r>
      <w:r w:rsidR="00B077DE" w:rsidRPr="00B077DE">
        <w:t>and analytical individual with hands-on experience in Python, Pandas, SQL, and basic machine learning for data-driven problem solving. Skilled in building end-to-end data pipelines, performing exploratory data analysis (EDA), and visualizing insights using Matplotlib and Seaborn. Familiar with ETL processes and data validation techniques. Passionate about uncovering insights from data and contributing to impactful data projects.</w:t>
      </w:r>
    </w:p>
    <w:p w14:paraId="39D5DE7A" w14:textId="77777777" w:rsidR="00B3745E" w:rsidRPr="00B3745E" w:rsidRDefault="00B3745E" w:rsidP="00406B84">
      <w:pPr>
        <w:pStyle w:val="NoSpacing"/>
        <w:rPr>
          <w:lang w:val="en-IN"/>
        </w:rPr>
      </w:pPr>
    </w:p>
    <w:p w14:paraId="56591B7C" w14:textId="77933655" w:rsidR="0062061E" w:rsidRPr="00B3745E" w:rsidRDefault="00B0207F" w:rsidP="00B3745E">
      <w:pPr>
        <w:pStyle w:val="Heading1"/>
        <w:pBdr>
          <w:bottom w:val="single" w:sz="6" w:space="1" w:color="auto"/>
        </w:pBdr>
        <w:spacing w:before="0" w:line="240" w:lineRule="auto"/>
        <w:rPr>
          <w:rFonts w:asciiTheme="minorHAnsi" w:eastAsiaTheme="minorEastAsia" w:hAnsiTheme="minorHAnsi" w:cstheme="minorBidi"/>
          <w:b w:val="0"/>
          <w:bCs w:val="0"/>
          <w:color w:val="auto"/>
          <w:sz w:val="22"/>
          <w:szCs w:val="22"/>
        </w:rPr>
      </w:pPr>
      <w:r w:rsidRPr="00B3745E">
        <w:rPr>
          <w:sz w:val="22"/>
          <w:szCs w:val="22"/>
        </w:rPr>
        <w:t>PROJECTS</w:t>
      </w:r>
    </w:p>
    <w:p w14:paraId="75FB376E" w14:textId="70A60584" w:rsidR="00B6638F" w:rsidRPr="00966EF3" w:rsidRDefault="00966EF3" w:rsidP="00966EF3">
      <w:pPr>
        <w:spacing w:after="0"/>
        <w:rPr>
          <w:sz w:val="18"/>
          <w:szCs w:val="18"/>
        </w:rPr>
      </w:pPr>
      <w:r>
        <w:rPr>
          <w:b/>
          <w:bCs/>
          <w:sz w:val="20"/>
          <w:szCs w:val="20"/>
        </w:rPr>
        <w:t>1)</w:t>
      </w:r>
      <w:r w:rsidR="00B6638F" w:rsidRPr="00966EF3">
        <w:rPr>
          <w:b/>
          <w:bCs/>
          <w:sz w:val="20"/>
          <w:szCs w:val="20"/>
        </w:rPr>
        <w:t xml:space="preserve">Smart Nutritional Advisor App: </w:t>
      </w:r>
      <w:r w:rsidR="00B6638F" w:rsidRPr="00966EF3">
        <w:rPr>
          <w:sz w:val="20"/>
          <w:szCs w:val="20"/>
        </w:rPr>
        <w:t xml:space="preserve">Developed using Python, Pandas, and ML libraries in </w:t>
      </w:r>
      <w:r w:rsidR="00BC20B5" w:rsidRPr="00BC20B5">
        <w:rPr>
          <w:sz w:val="20"/>
          <w:szCs w:val="20"/>
        </w:rPr>
        <w:t>Jup</w:t>
      </w:r>
      <w:r w:rsidR="00BC20B5">
        <w:rPr>
          <w:sz w:val="20"/>
          <w:szCs w:val="20"/>
        </w:rPr>
        <w:t>i</w:t>
      </w:r>
      <w:r w:rsidR="00BC20B5" w:rsidRPr="00BC20B5">
        <w:rPr>
          <w:sz w:val="20"/>
          <w:szCs w:val="20"/>
        </w:rPr>
        <w:t>ter Notebook</w:t>
      </w:r>
      <w:r w:rsidR="00B6638F" w:rsidRPr="00966EF3">
        <w:rPr>
          <w:sz w:val="20"/>
          <w:szCs w:val="20"/>
        </w:rPr>
        <w:t xml:space="preserve">; automated data validation and visualized health insights with Matplotlib/Seaborn; deployed via a simple </w:t>
      </w:r>
      <w:hyperlink r:id="rId10" w:history="1">
        <w:r w:rsidR="00B6638F" w:rsidRPr="00966EF3">
          <w:rPr>
            <w:rStyle w:val="Hyperlink"/>
            <w:sz w:val="20"/>
            <w:szCs w:val="20"/>
          </w:rPr>
          <w:t>website</w:t>
        </w:r>
      </w:hyperlink>
      <w:r w:rsidR="00B6638F" w:rsidRPr="00966EF3">
        <w:rPr>
          <w:sz w:val="20"/>
          <w:szCs w:val="20"/>
        </w:rPr>
        <w:t>.</w:t>
      </w:r>
    </w:p>
    <w:p w14:paraId="7F75CE14" w14:textId="48406C04" w:rsidR="00B6638F" w:rsidRDefault="00966EF3" w:rsidP="00667F6F">
      <w:pPr>
        <w:spacing w:after="0"/>
        <w:rPr>
          <w:b/>
          <w:bCs/>
          <w:sz w:val="18"/>
          <w:szCs w:val="18"/>
        </w:rPr>
      </w:pPr>
      <w:r w:rsidRPr="00966EF3">
        <w:rPr>
          <w:b/>
          <w:bCs/>
          <w:sz w:val="20"/>
          <w:szCs w:val="20"/>
        </w:rPr>
        <w:t>2)</w:t>
      </w:r>
      <w:r w:rsidR="00B6638F" w:rsidRPr="00966EF3">
        <w:rPr>
          <w:b/>
          <w:bCs/>
          <w:sz w:val="20"/>
          <w:szCs w:val="20"/>
        </w:rPr>
        <w:t>Movie Recommender System</w:t>
      </w:r>
      <w:r w:rsidR="00B6638F" w:rsidRPr="00B6638F">
        <w:rPr>
          <w:sz w:val="20"/>
          <w:szCs w:val="20"/>
        </w:rPr>
        <w:t xml:space="preserve">: Built using Python, Pandas, Scikit-learn with ML algorithms and collaborative filtering; improved accuracy by 70%, visualized insights with Seaborn/Matplotlib, and evaluated via </w:t>
      </w:r>
      <w:r w:rsidR="00BC20B5" w:rsidRPr="00BC20B5">
        <w:rPr>
          <w:sz w:val="20"/>
          <w:szCs w:val="20"/>
        </w:rPr>
        <w:t>Jup</w:t>
      </w:r>
      <w:r w:rsidR="00BC20B5">
        <w:rPr>
          <w:sz w:val="20"/>
          <w:szCs w:val="20"/>
        </w:rPr>
        <w:t>i</w:t>
      </w:r>
      <w:r w:rsidR="00BC20B5" w:rsidRPr="00BC20B5">
        <w:rPr>
          <w:sz w:val="20"/>
          <w:szCs w:val="20"/>
        </w:rPr>
        <w:t>ter Notebook</w:t>
      </w:r>
      <w:r w:rsidR="00B6638F" w:rsidRPr="00B6638F">
        <w:rPr>
          <w:b/>
          <w:bCs/>
          <w:sz w:val="18"/>
          <w:szCs w:val="18"/>
        </w:rPr>
        <w:t>.</w:t>
      </w:r>
      <w:r w:rsidRPr="00966EF3">
        <w:rPr>
          <w:sz w:val="20"/>
          <w:szCs w:val="20"/>
        </w:rPr>
        <w:t xml:space="preserve"> </w:t>
      </w:r>
      <w:r>
        <w:rPr>
          <w:sz w:val="20"/>
          <w:szCs w:val="20"/>
        </w:rPr>
        <w:t xml:space="preserve"> </w:t>
      </w:r>
      <w:hyperlink r:id="rId11" w:history="1">
        <w:r w:rsidRPr="00B6638F">
          <w:rPr>
            <w:rStyle w:val="Hyperlink"/>
            <w:sz w:val="20"/>
            <w:szCs w:val="20"/>
          </w:rPr>
          <w:t>website</w:t>
        </w:r>
      </w:hyperlink>
      <w:r>
        <w:rPr>
          <w:sz w:val="20"/>
          <w:szCs w:val="20"/>
        </w:rPr>
        <w:t>.</w:t>
      </w:r>
    </w:p>
    <w:p w14:paraId="0923E387" w14:textId="03A050D8" w:rsidR="006A555D" w:rsidRPr="00966EF3" w:rsidRDefault="00966EF3" w:rsidP="00667F6F">
      <w:pPr>
        <w:spacing w:after="0"/>
        <w:rPr>
          <w:b/>
          <w:bCs/>
          <w:sz w:val="20"/>
          <w:szCs w:val="20"/>
        </w:rPr>
      </w:pPr>
      <w:r w:rsidRPr="00966EF3">
        <w:rPr>
          <w:b/>
          <w:bCs/>
          <w:sz w:val="20"/>
          <w:szCs w:val="20"/>
        </w:rPr>
        <w:t>3)</w:t>
      </w:r>
      <w:r w:rsidR="00667B49" w:rsidRPr="00966EF3">
        <w:rPr>
          <w:b/>
          <w:bCs/>
          <w:sz w:val="20"/>
          <w:szCs w:val="20"/>
        </w:rPr>
        <w:t>Real</w:t>
      </w:r>
      <w:r w:rsidR="00322902" w:rsidRPr="00966EF3">
        <w:rPr>
          <w:b/>
          <w:bCs/>
          <w:sz w:val="20"/>
          <w:szCs w:val="20"/>
        </w:rPr>
        <w:t xml:space="preserve"> E</w:t>
      </w:r>
      <w:r w:rsidR="00667B49" w:rsidRPr="00966EF3">
        <w:rPr>
          <w:b/>
          <w:bCs/>
          <w:sz w:val="20"/>
          <w:szCs w:val="20"/>
        </w:rPr>
        <w:t>state</w:t>
      </w:r>
      <w:r w:rsidR="00F42C88" w:rsidRPr="00966EF3">
        <w:rPr>
          <w:b/>
          <w:bCs/>
          <w:sz w:val="20"/>
          <w:szCs w:val="20"/>
        </w:rPr>
        <w:t xml:space="preserve"> house </w:t>
      </w:r>
      <w:r w:rsidRPr="00966EF3">
        <w:rPr>
          <w:b/>
          <w:bCs/>
          <w:sz w:val="20"/>
          <w:szCs w:val="20"/>
        </w:rPr>
        <w:t xml:space="preserve">prediction </w:t>
      </w:r>
    </w:p>
    <w:p w14:paraId="3B40767A" w14:textId="079520E2" w:rsidR="00966EF3" w:rsidRPr="00966EF3" w:rsidRDefault="00966EF3" w:rsidP="00667F6F">
      <w:pPr>
        <w:spacing w:after="0"/>
        <w:rPr>
          <w:b/>
          <w:bCs/>
          <w:sz w:val="20"/>
          <w:szCs w:val="20"/>
        </w:rPr>
      </w:pPr>
      <w:r w:rsidRPr="00966EF3">
        <w:rPr>
          <w:b/>
          <w:bCs/>
          <w:sz w:val="20"/>
          <w:szCs w:val="20"/>
        </w:rPr>
        <w:t>4)</w:t>
      </w:r>
      <w:r w:rsidRPr="00187C65">
        <w:rPr>
          <w:b/>
          <w:bCs/>
          <w:color w:val="000000" w:themeColor="text1"/>
          <w:sz w:val="20"/>
          <w:szCs w:val="20"/>
        </w:rPr>
        <w:t>My Daily Tasker</w:t>
      </w:r>
      <w:r w:rsidR="00187C65">
        <w:rPr>
          <w:b/>
          <w:bCs/>
          <w:color w:val="000000" w:themeColor="text1"/>
          <w:sz w:val="20"/>
          <w:szCs w:val="20"/>
        </w:rPr>
        <w:t xml:space="preserve">: </w:t>
      </w:r>
      <w:hyperlink r:id="rId12" w:history="1">
        <w:r w:rsidR="00187C65" w:rsidRPr="00187C65">
          <w:rPr>
            <w:rStyle w:val="Hyperlink"/>
            <w:sz w:val="20"/>
            <w:szCs w:val="20"/>
          </w:rPr>
          <w:t>website</w:t>
        </w:r>
      </w:hyperlink>
    </w:p>
    <w:p w14:paraId="70BA2B8D" w14:textId="155D9B81" w:rsidR="00603350" w:rsidRPr="00B3745E" w:rsidRDefault="00966EF3" w:rsidP="00667F6F">
      <w:pPr>
        <w:spacing w:after="0"/>
        <w:rPr>
          <w:sz w:val="20"/>
          <w:szCs w:val="20"/>
        </w:rPr>
      </w:pPr>
      <w:r w:rsidRPr="00966EF3">
        <w:rPr>
          <w:b/>
          <w:bCs/>
          <w:sz w:val="20"/>
          <w:szCs w:val="20"/>
        </w:rPr>
        <w:t xml:space="preserve">5)Amazon </w:t>
      </w:r>
      <w:r w:rsidR="00BB1C19">
        <w:rPr>
          <w:b/>
          <w:bCs/>
          <w:sz w:val="20"/>
          <w:szCs w:val="20"/>
        </w:rPr>
        <w:t>C</w:t>
      </w:r>
      <w:r w:rsidRPr="00966EF3">
        <w:rPr>
          <w:b/>
          <w:bCs/>
          <w:sz w:val="20"/>
          <w:szCs w:val="20"/>
        </w:rPr>
        <w:t>lone</w:t>
      </w:r>
    </w:p>
    <w:p w14:paraId="164E48EE" w14:textId="39539EFE" w:rsidR="007016E9" w:rsidRPr="00B3745E" w:rsidRDefault="007016E9" w:rsidP="00B3745E">
      <w:pPr>
        <w:pBdr>
          <w:bottom w:val="single" w:sz="6" w:space="1" w:color="auto"/>
        </w:pBdr>
        <w:spacing w:before="240" w:after="0" w:line="240" w:lineRule="auto"/>
        <w:rPr>
          <w:rFonts w:asciiTheme="majorHAnsi" w:hAnsiTheme="majorHAnsi" w:cstheme="majorHAnsi"/>
          <w:b/>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745E">
        <w:rPr>
          <w:rFonts w:asciiTheme="majorHAnsi" w:hAnsiTheme="majorHAnsi" w:cstheme="majorHAnsi"/>
          <w:b/>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EXPERIENCE</w:t>
      </w:r>
    </w:p>
    <w:p w14:paraId="6B60928A" w14:textId="2A5D9BED" w:rsidR="007016E9" w:rsidRPr="007016E9" w:rsidRDefault="007016E9" w:rsidP="007016E9">
      <w:pPr>
        <w:spacing w:after="0" w:line="240" w:lineRule="auto"/>
      </w:pPr>
      <w:r w:rsidRPr="00966EF3">
        <w:rPr>
          <w:b/>
          <w:bCs/>
          <w:sz w:val="20"/>
          <w:szCs w:val="20"/>
        </w:rPr>
        <w:t>Data Engineering Intern</w:t>
      </w:r>
      <w:r w:rsidRPr="007016E9">
        <w:t xml:space="preserve"> AICTE - AWS Academy Virtual Internship Program - Hyderabad, India (Remote) </w:t>
      </w:r>
      <w:r w:rsidRPr="007016E9">
        <w:rPr>
          <w:b/>
          <w:bCs/>
        </w:rPr>
        <w:t>Sep 2024 - Dec 2024</w:t>
      </w:r>
    </w:p>
    <w:p w14:paraId="7D00616B" w14:textId="793C68A2" w:rsidR="007016E9" w:rsidRPr="007016E9" w:rsidRDefault="007016E9" w:rsidP="00824E08">
      <w:pPr>
        <w:pStyle w:val="ListParagraph"/>
        <w:numPr>
          <w:ilvl w:val="0"/>
          <w:numId w:val="28"/>
        </w:numPr>
        <w:spacing w:after="0" w:line="240" w:lineRule="auto"/>
        <w:rPr>
          <w:sz w:val="20"/>
          <w:szCs w:val="20"/>
        </w:rPr>
      </w:pPr>
      <w:r w:rsidRPr="007016E9">
        <w:rPr>
          <w:sz w:val="20"/>
          <w:szCs w:val="20"/>
        </w:rPr>
        <w:t>Built and optimized ETL pipelines to streamline data processing.</w:t>
      </w:r>
    </w:p>
    <w:p w14:paraId="10AFCF15" w14:textId="7A6773CF" w:rsidR="007016E9" w:rsidRPr="007016E9" w:rsidRDefault="007016E9" w:rsidP="00824E08">
      <w:pPr>
        <w:pStyle w:val="ListParagraph"/>
        <w:numPr>
          <w:ilvl w:val="0"/>
          <w:numId w:val="28"/>
        </w:numPr>
        <w:spacing w:after="0" w:line="240" w:lineRule="auto"/>
        <w:rPr>
          <w:sz w:val="20"/>
          <w:szCs w:val="20"/>
        </w:rPr>
      </w:pPr>
      <w:r w:rsidRPr="007016E9">
        <w:rPr>
          <w:sz w:val="20"/>
          <w:szCs w:val="20"/>
        </w:rPr>
        <w:t>Automated workflows using Python to reduce manual effort.</w:t>
      </w:r>
    </w:p>
    <w:p w14:paraId="222A0ADE" w14:textId="11C0BE9F" w:rsidR="007016E9" w:rsidRPr="007016E9" w:rsidRDefault="007016E9" w:rsidP="00824E08">
      <w:pPr>
        <w:pStyle w:val="ListParagraph"/>
        <w:numPr>
          <w:ilvl w:val="0"/>
          <w:numId w:val="28"/>
        </w:numPr>
        <w:spacing w:after="0" w:line="240" w:lineRule="auto"/>
        <w:rPr>
          <w:sz w:val="20"/>
          <w:szCs w:val="20"/>
        </w:rPr>
      </w:pPr>
      <w:r w:rsidRPr="007016E9">
        <w:rPr>
          <w:sz w:val="20"/>
          <w:szCs w:val="20"/>
        </w:rPr>
        <w:t>Developed scripts for efficient data ingestion and integration.</w:t>
      </w:r>
    </w:p>
    <w:p w14:paraId="09A83D8F" w14:textId="41EFBAB8" w:rsidR="007016E9" w:rsidRDefault="007016E9" w:rsidP="00824E08">
      <w:pPr>
        <w:pStyle w:val="ListParagraph"/>
        <w:numPr>
          <w:ilvl w:val="0"/>
          <w:numId w:val="28"/>
        </w:numPr>
        <w:spacing w:after="0" w:line="240" w:lineRule="auto"/>
        <w:rPr>
          <w:sz w:val="20"/>
          <w:szCs w:val="20"/>
        </w:rPr>
      </w:pPr>
      <w:r w:rsidRPr="007016E9">
        <w:rPr>
          <w:sz w:val="20"/>
          <w:szCs w:val="20"/>
        </w:rPr>
        <w:t>Used AWS tools to deploy and manage data pipelines.</w:t>
      </w:r>
    </w:p>
    <w:p w14:paraId="725DB57C" w14:textId="77777777" w:rsidR="007016E9" w:rsidRPr="007016E9" w:rsidRDefault="007016E9" w:rsidP="007016E9">
      <w:pPr>
        <w:spacing w:after="0" w:line="240" w:lineRule="auto"/>
        <w:ind w:left="360"/>
        <w:rPr>
          <w:sz w:val="20"/>
          <w:szCs w:val="20"/>
        </w:rPr>
      </w:pPr>
    </w:p>
    <w:p w14:paraId="162B45FF" w14:textId="77777777" w:rsidR="007016E9" w:rsidRPr="007016E9" w:rsidRDefault="007016E9" w:rsidP="007016E9">
      <w:pPr>
        <w:spacing w:after="0" w:line="240" w:lineRule="auto"/>
        <w:rPr>
          <w:b/>
          <w:bCs/>
          <w:sz w:val="20"/>
          <w:szCs w:val="20"/>
        </w:rPr>
      </w:pPr>
      <w:r w:rsidRPr="007016E9">
        <w:rPr>
          <w:b/>
          <w:bCs/>
          <w:sz w:val="20"/>
          <w:szCs w:val="20"/>
        </w:rPr>
        <w:t>Tutor</w:t>
      </w:r>
    </w:p>
    <w:p w14:paraId="284C3A8A" w14:textId="5D0249D2" w:rsidR="007016E9" w:rsidRPr="007016E9" w:rsidRDefault="007016E9" w:rsidP="007016E9">
      <w:pPr>
        <w:spacing w:after="0" w:line="240" w:lineRule="auto"/>
        <w:rPr>
          <w:sz w:val="20"/>
          <w:szCs w:val="20"/>
        </w:rPr>
      </w:pPr>
      <w:r>
        <w:rPr>
          <w:sz w:val="20"/>
          <w:szCs w:val="20"/>
        </w:rPr>
        <w:t xml:space="preserve"> </w:t>
      </w:r>
      <w:r w:rsidRPr="007016E9">
        <w:rPr>
          <w:sz w:val="20"/>
          <w:szCs w:val="20"/>
        </w:rPr>
        <w:t xml:space="preserve">Rockwood High School - Hyderabad, India </w:t>
      </w:r>
      <w:r w:rsidRPr="007016E9">
        <w:rPr>
          <w:b/>
          <w:bCs/>
          <w:sz w:val="20"/>
          <w:szCs w:val="20"/>
        </w:rPr>
        <w:t>Jun 2024 - Sep 2024</w:t>
      </w:r>
    </w:p>
    <w:p w14:paraId="5AB2592F" w14:textId="12495185" w:rsidR="00F1500F" w:rsidRPr="00B3745E" w:rsidRDefault="00593567" w:rsidP="00B3745E">
      <w:pPr>
        <w:pBdr>
          <w:bottom w:val="single" w:sz="6" w:space="1" w:color="auto"/>
        </w:pBdr>
        <w:spacing w:before="240" w:after="0" w:line="240" w:lineRule="auto"/>
        <w:rPr>
          <w:rFonts w:asciiTheme="majorHAnsi" w:hAnsiTheme="majorHAnsi" w:cstheme="majorHAnsi"/>
          <w:b/>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745E">
        <w:rPr>
          <w:rFonts w:asciiTheme="majorHAnsi" w:hAnsiTheme="majorHAnsi" w:cstheme="majorHAnsi"/>
          <w:b/>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7BC2736E" w14:textId="5ED5524D" w:rsidR="00551AB6" w:rsidRDefault="00966EF3" w:rsidP="00187C65">
      <w:pPr>
        <w:pStyle w:val="NoSpacing"/>
        <w:rPr>
          <w:b/>
          <w:bCs/>
          <w:i/>
          <w:iCs/>
        </w:rPr>
      </w:pPr>
      <w:r w:rsidRPr="00966EF3">
        <w:rPr>
          <w:b/>
          <w:bCs/>
        </w:rPr>
        <w:t>Sreenidhi Institute of Science and Technology (SNIST)</w:t>
      </w:r>
      <w:r w:rsidRPr="00966EF3">
        <w:rPr>
          <w:b/>
          <w:bCs/>
        </w:rPr>
        <w:br/>
      </w:r>
      <w:r w:rsidR="00187C65">
        <w:t xml:space="preserve"> BTech</w:t>
      </w:r>
      <w:r w:rsidRPr="00966EF3">
        <w:t>, Information Technology</w:t>
      </w:r>
      <w:r w:rsidRPr="00966EF3">
        <w:br/>
      </w:r>
      <w:r w:rsidR="00187C65">
        <w:rPr>
          <w:i/>
          <w:iCs/>
        </w:rPr>
        <w:t xml:space="preserve"> </w:t>
      </w:r>
      <w:r w:rsidRPr="00966EF3">
        <w:t>Hyderabad, India</w:t>
      </w:r>
      <w:r w:rsidR="00187C65">
        <w:t xml:space="preserve"> </w:t>
      </w:r>
      <w:r w:rsidR="00187C65" w:rsidRPr="00187C65">
        <w:rPr>
          <w:i/>
          <w:iCs/>
          <w:lang w:val="en-IN"/>
        </w:rPr>
        <w:t>|</w:t>
      </w:r>
      <w:r w:rsidR="00187C65">
        <w:rPr>
          <w:i/>
          <w:iCs/>
          <w:lang w:val="en-IN"/>
        </w:rPr>
        <w:t xml:space="preserve"> </w:t>
      </w:r>
      <w:r w:rsidR="00187C65" w:rsidRPr="00187C65">
        <w:rPr>
          <w:i/>
          <w:iCs/>
          <w:lang w:val="en-IN"/>
        </w:rPr>
        <w:t xml:space="preserve"> </w:t>
      </w:r>
      <w:r w:rsidR="00187C65">
        <w:rPr>
          <w:i/>
          <w:iCs/>
          <w:lang w:val="en-IN"/>
        </w:rPr>
        <w:t xml:space="preserve"> </w:t>
      </w:r>
      <w:r w:rsidR="00187C65" w:rsidRPr="00187C65">
        <w:rPr>
          <w:i/>
          <w:iCs/>
        </w:rPr>
        <w:t xml:space="preserve">Expected Graduation: </w:t>
      </w:r>
      <w:r w:rsidR="00187C65" w:rsidRPr="00187C65">
        <w:rPr>
          <w:b/>
          <w:bCs/>
          <w:i/>
          <w:iCs/>
        </w:rPr>
        <w:t>2026</w:t>
      </w:r>
    </w:p>
    <w:p w14:paraId="44EFBE0A" w14:textId="77777777" w:rsidR="00187C65" w:rsidRPr="00551AB6" w:rsidRDefault="00187C65" w:rsidP="00187C65">
      <w:pPr>
        <w:pStyle w:val="NoSpacing"/>
      </w:pPr>
    </w:p>
    <w:p w14:paraId="2534CEF8" w14:textId="77777777" w:rsidR="00187C65" w:rsidRDefault="00187C65" w:rsidP="00187C65">
      <w:pPr>
        <w:pStyle w:val="NoSpacing"/>
        <w:rPr>
          <w:b/>
          <w:bCs/>
          <w:i/>
          <w:iCs/>
        </w:rPr>
      </w:pPr>
      <w:r w:rsidRPr="00187C65">
        <w:rPr>
          <w:b/>
          <w:bCs/>
        </w:rPr>
        <w:t xml:space="preserve">Narayana Junior College — </w:t>
      </w:r>
      <w:r w:rsidRPr="00187C65">
        <w:t>Intermediate (MPC)</w:t>
      </w:r>
      <w:r w:rsidRPr="00187C65">
        <w:br/>
      </w:r>
      <w:r w:rsidRPr="00187C65">
        <w:rPr>
          <w:i/>
          <w:iCs/>
        </w:rPr>
        <w:t xml:space="preserve">Hyderabad, India | Completed in </w:t>
      </w:r>
      <w:r w:rsidRPr="00187C65">
        <w:rPr>
          <w:b/>
          <w:bCs/>
          <w:i/>
          <w:iCs/>
        </w:rPr>
        <w:t>2022</w:t>
      </w:r>
    </w:p>
    <w:p w14:paraId="739FE485" w14:textId="77777777" w:rsidR="00187C65" w:rsidRDefault="00187C65" w:rsidP="00187C65">
      <w:pPr>
        <w:pStyle w:val="NoSpacing"/>
        <w:rPr>
          <w:i/>
          <w:iCs/>
        </w:rPr>
      </w:pPr>
    </w:p>
    <w:p w14:paraId="3DCF49EB" w14:textId="56956748" w:rsidR="00187C65" w:rsidRPr="00187C65" w:rsidRDefault="00187C65" w:rsidP="00187C65">
      <w:pPr>
        <w:pStyle w:val="NoSpacing"/>
      </w:pPr>
      <w:r w:rsidRPr="00187C65">
        <w:rPr>
          <w:b/>
          <w:bCs/>
          <w:lang w:val="en-IN"/>
        </w:rPr>
        <w:t xml:space="preserve">SPR School of Excellence — </w:t>
      </w:r>
      <w:r w:rsidRPr="00187C65">
        <w:rPr>
          <w:lang w:val="en-IN"/>
        </w:rPr>
        <w:t>(SSC)</w:t>
      </w:r>
      <w:r w:rsidRPr="00187C65">
        <w:rPr>
          <w:lang w:val="en-IN"/>
        </w:rPr>
        <w:br/>
      </w:r>
      <w:r>
        <w:rPr>
          <w:i/>
          <w:iCs/>
          <w:lang w:val="en-IN"/>
        </w:rPr>
        <w:t>Warangal</w:t>
      </w:r>
      <w:r w:rsidRPr="00187C65">
        <w:rPr>
          <w:i/>
          <w:iCs/>
          <w:lang w:val="en-IN"/>
        </w:rPr>
        <w:t xml:space="preserve"> | Completed in </w:t>
      </w:r>
      <w:r w:rsidRPr="00187C65">
        <w:rPr>
          <w:b/>
          <w:bCs/>
          <w:i/>
          <w:iCs/>
          <w:lang w:val="en-IN"/>
        </w:rPr>
        <w:t>2020</w:t>
      </w:r>
    </w:p>
    <w:p w14:paraId="79AE987F" w14:textId="42E451E3" w:rsidR="00276D0F" w:rsidRPr="00593567" w:rsidRDefault="008223B6" w:rsidP="00406B84">
      <w:pPr>
        <w:pBdr>
          <w:bottom w:val="single" w:sz="6" w:space="1" w:color="auto"/>
        </w:pBdr>
        <w:spacing w:before="240" w:line="240" w:lineRule="auto"/>
        <w:rPr>
          <w:rFonts w:asciiTheme="majorHAnsi" w:hAnsiTheme="majorHAnsi" w:cstheme="majorHAnsi"/>
          <w:b/>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3567">
        <w:rPr>
          <w:rFonts w:asciiTheme="majorHAnsi" w:hAnsiTheme="majorHAnsi" w:cstheme="majorHAnsi"/>
          <w:b/>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SKILLS</w:t>
      </w:r>
    </w:p>
    <w:p w14:paraId="08886AA4" w14:textId="77777777" w:rsidR="00B067FF" w:rsidRDefault="00B067FF" w:rsidP="00B067FF">
      <w:pPr>
        <w:pStyle w:val="NoSpacing"/>
        <w:numPr>
          <w:ilvl w:val="0"/>
          <w:numId w:val="17"/>
        </w:numPr>
        <w:rPr>
          <w:lang w:val="en-IN"/>
        </w:rPr>
        <w:sectPr w:rsidR="00B067FF" w:rsidSect="00034616">
          <w:pgSz w:w="12240" w:h="15840"/>
          <w:pgMar w:top="1440" w:right="1800" w:bottom="1440" w:left="1800" w:header="720" w:footer="720" w:gutter="0"/>
          <w:cols w:space="720"/>
          <w:docGrid w:linePitch="360"/>
        </w:sectPr>
      </w:pPr>
    </w:p>
    <w:p w14:paraId="52686564" w14:textId="27730086" w:rsidR="00B067FF" w:rsidRPr="00B067FF" w:rsidRDefault="00B067FF" w:rsidP="00B067FF">
      <w:pPr>
        <w:pStyle w:val="NoSpacing"/>
        <w:numPr>
          <w:ilvl w:val="0"/>
          <w:numId w:val="17"/>
        </w:numPr>
        <w:rPr>
          <w:lang w:val="en-IN"/>
        </w:rPr>
      </w:pPr>
      <w:r w:rsidRPr="00B067FF">
        <w:rPr>
          <w:lang w:val="en-IN"/>
        </w:rPr>
        <w:lastRenderedPageBreak/>
        <w:t>Python</w:t>
      </w:r>
      <w:r>
        <w:rPr>
          <w:lang w:val="en-IN"/>
        </w:rPr>
        <w:t xml:space="preserve"> </w:t>
      </w:r>
      <w:r w:rsidRPr="00B067FF">
        <w:rPr>
          <w:lang w:val="en-IN"/>
        </w:rPr>
        <w:t>(</w:t>
      </w:r>
      <w:r w:rsidR="007235D4">
        <w:rPr>
          <w:lang w:val="en-IN"/>
        </w:rPr>
        <w:t>All Libraries</w:t>
      </w:r>
      <w:r w:rsidRPr="00B067FF">
        <w:rPr>
          <w:lang w:val="en-IN"/>
        </w:rPr>
        <w:t>) </w:t>
      </w:r>
    </w:p>
    <w:p w14:paraId="0A06981B" w14:textId="77777777" w:rsidR="00B067FF" w:rsidRPr="00B067FF" w:rsidRDefault="00B067FF" w:rsidP="00B067FF">
      <w:pPr>
        <w:pStyle w:val="NoSpacing"/>
        <w:numPr>
          <w:ilvl w:val="0"/>
          <w:numId w:val="17"/>
        </w:numPr>
        <w:rPr>
          <w:lang w:val="en-IN"/>
        </w:rPr>
      </w:pPr>
      <w:r w:rsidRPr="00B067FF">
        <w:rPr>
          <w:lang w:val="en-IN"/>
        </w:rPr>
        <w:t>SQL</w:t>
      </w:r>
    </w:p>
    <w:p w14:paraId="3A05F111" w14:textId="58ED61CB" w:rsidR="00B067FF" w:rsidRPr="00B067FF" w:rsidRDefault="00B067FF" w:rsidP="00B067FF">
      <w:pPr>
        <w:pStyle w:val="NoSpacing"/>
        <w:numPr>
          <w:ilvl w:val="0"/>
          <w:numId w:val="17"/>
        </w:numPr>
        <w:rPr>
          <w:lang w:val="en-IN"/>
        </w:rPr>
      </w:pPr>
      <w:r w:rsidRPr="00B067FF">
        <w:rPr>
          <w:lang w:val="en-IN"/>
        </w:rPr>
        <w:t>M</w:t>
      </w:r>
      <w:r>
        <w:rPr>
          <w:lang w:val="en-IN"/>
        </w:rPr>
        <w:t>L</w:t>
      </w:r>
      <w:r w:rsidRPr="00B067FF">
        <w:rPr>
          <w:lang w:val="en-IN"/>
        </w:rPr>
        <w:t xml:space="preserve"> Algorithms</w:t>
      </w:r>
    </w:p>
    <w:p w14:paraId="10FDE7EE" w14:textId="26311D44" w:rsidR="00B067FF" w:rsidRPr="00B067FF" w:rsidRDefault="00B067FF" w:rsidP="00B067FF">
      <w:pPr>
        <w:pStyle w:val="NoSpacing"/>
        <w:numPr>
          <w:ilvl w:val="0"/>
          <w:numId w:val="17"/>
        </w:numPr>
        <w:rPr>
          <w:lang w:val="en-IN"/>
        </w:rPr>
      </w:pPr>
      <w:r w:rsidRPr="00B067FF">
        <w:rPr>
          <w:lang w:val="en-IN"/>
        </w:rPr>
        <w:t>Power</w:t>
      </w:r>
      <w:r>
        <w:rPr>
          <w:lang w:val="en-IN"/>
        </w:rPr>
        <w:t xml:space="preserve"> B</w:t>
      </w:r>
      <w:r w:rsidRPr="00B067FF">
        <w:rPr>
          <w:lang w:val="en-IN"/>
        </w:rPr>
        <w:t>i</w:t>
      </w:r>
    </w:p>
    <w:p w14:paraId="77B74543" w14:textId="77777777" w:rsidR="00B067FF" w:rsidRDefault="00B067FF" w:rsidP="00B067FF">
      <w:pPr>
        <w:pStyle w:val="NoSpacing"/>
        <w:numPr>
          <w:ilvl w:val="0"/>
          <w:numId w:val="17"/>
        </w:numPr>
        <w:rPr>
          <w:lang w:val="en-IN"/>
        </w:rPr>
      </w:pPr>
      <w:r w:rsidRPr="00B067FF">
        <w:rPr>
          <w:lang w:val="en-IN"/>
        </w:rPr>
        <w:t>Excel</w:t>
      </w:r>
    </w:p>
    <w:p w14:paraId="351105FF" w14:textId="295011FC" w:rsidR="00CB309B" w:rsidRPr="00B067FF" w:rsidRDefault="00CB309B" w:rsidP="00B067FF">
      <w:pPr>
        <w:pStyle w:val="NoSpacing"/>
        <w:numPr>
          <w:ilvl w:val="0"/>
          <w:numId w:val="17"/>
        </w:numPr>
        <w:rPr>
          <w:lang w:val="en-IN"/>
        </w:rPr>
      </w:pPr>
      <w:r>
        <w:rPr>
          <w:lang w:val="en-IN"/>
        </w:rPr>
        <w:t>Stat</w:t>
      </w:r>
      <w:r w:rsidR="002A7B2D">
        <w:rPr>
          <w:lang w:val="en-IN"/>
        </w:rPr>
        <w:t>istics</w:t>
      </w:r>
    </w:p>
    <w:p w14:paraId="4CE91732" w14:textId="77777777" w:rsidR="00B067FF" w:rsidRDefault="00B067FF" w:rsidP="00B067FF">
      <w:pPr>
        <w:pStyle w:val="NoSpacing"/>
        <w:numPr>
          <w:ilvl w:val="0"/>
          <w:numId w:val="17"/>
        </w:numPr>
        <w:rPr>
          <w:lang w:val="en-IN"/>
        </w:rPr>
      </w:pPr>
      <w:r w:rsidRPr="00B067FF">
        <w:rPr>
          <w:lang w:val="en-IN"/>
        </w:rPr>
        <w:t>Data Warehousing </w:t>
      </w:r>
    </w:p>
    <w:p w14:paraId="1C3836C8" w14:textId="3ED4D68A" w:rsidR="00623826" w:rsidRPr="00BF44E1" w:rsidRDefault="00623826" w:rsidP="00BF44E1">
      <w:pPr>
        <w:pStyle w:val="NoSpacing"/>
        <w:numPr>
          <w:ilvl w:val="0"/>
          <w:numId w:val="17"/>
        </w:numPr>
        <w:jc w:val="both"/>
        <w:rPr>
          <w:lang w:val="en-IN"/>
        </w:rPr>
      </w:pPr>
      <w:r>
        <w:rPr>
          <w:lang w:val="en-IN"/>
        </w:rPr>
        <w:t>J</w:t>
      </w:r>
      <w:r w:rsidRPr="00B067FF">
        <w:rPr>
          <w:lang w:val="en-IN"/>
        </w:rPr>
        <w:t>ava</w:t>
      </w:r>
    </w:p>
    <w:p w14:paraId="252BBCBF" w14:textId="4E2DA481" w:rsidR="00B067FF" w:rsidRPr="00B067FF" w:rsidRDefault="00B067FF" w:rsidP="00B067FF">
      <w:pPr>
        <w:pStyle w:val="NoSpacing"/>
        <w:numPr>
          <w:ilvl w:val="0"/>
          <w:numId w:val="17"/>
        </w:numPr>
        <w:rPr>
          <w:lang w:val="en-IN"/>
        </w:rPr>
      </w:pPr>
      <w:r w:rsidRPr="00B067FF">
        <w:rPr>
          <w:lang w:val="en-IN"/>
        </w:rPr>
        <w:t>D</w:t>
      </w:r>
      <w:r w:rsidR="00BF44E1">
        <w:rPr>
          <w:lang w:val="en-IN"/>
        </w:rPr>
        <w:t>SA</w:t>
      </w:r>
      <w:r w:rsidR="00202054">
        <w:rPr>
          <w:lang w:val="en-IN"/>
        </w:rPr>
        <w:t xml:space="preserve"> (Data Structures)</w:t>
      </w:r>
    </w:p>
    <w:p w14:paraId="0659D6E6" w14:textId="77777777" w:rsidR="00B067FF" w:rsidRDefault="00B067FF" w:rsidP="00B067FF">
      <w:pPr>
        <w:pStyle w:val="NoSpacing"/>
        <w:numPr>
          <w:ilvl w:val="0"/>
          <w:numId w:val="17"/>
        </w:numPr>
        <w:rPr>
          <w:lang w:val="en-IN"/>
        </w:rPr>
      </w:pPr>
      <w:r w:rsidRPr="00B067FF">
        <w:rPr>
          <w:lang w:val="en-IN"/>
        </w:rPr>
        <w:t>Critical Thinking,</w:t>
      </w:r>
      <w:r>
        <w:rPr>
          <w:lang w:val="en-IN"/>
        </w:rPr>
        <w:t xml:space="preserve"> </w:t>
      </w:r>
    </w:p>
    <w:p w14:paraId="3693FDAA" w14:textId="667735DA" w:rsidR="00B067FF" w:rsidRDefault="00B067FF" w:rsidP="00B067FF">
      <w:pPr>
        <w:pStyle w:val="NoSpacing"/>
        <w:numPr>
          <w:ilvl w:val="0"/>
          <w:numId w:val="17"/>
        </w:numPr>
        <w:rPr>
          <w:lang w:val="en-IN"/>
        </w:rPr>
      </w:pPr>
      <w:r w:rsidRPr="00B067FF">
        <w:rPr>
          <w:lang w:val="en-IN"/>
        </w:rPr>
        <w:t xml:space="preserve">Time </w:t>
      </w:r>
      <w:r>
        <w:rPr>
          <w:lang w:val="en-IN"/>
        </w:rPr>
        <w:t>M</w:t>
      </w:r>
      <w:r w:rsidRPr="00B067FF">
        <w:rPr>
          <w:lang w:val="en-IN"/>
        </w:rPr>
        <w:t>anagement,</w:t>
      </w:r>
      <w:r>
        <w:rPr>
          <w:lang w:val="en-IN"/>
        </w:rPr>
        <w:t xml:space="preserve"> </w:t>
      </w:r>
    </w:p>
    <w:p w14:paraId="0A6F1302" w14:textId="77777777" w:rsidR="00B067FF" w:rsidRDefault="00B067FF" w:rsidP="00B067FF">
      <w:pPr>
        <w:pStyle w:val="NoSpacing"/>
        <w:numPr>
          <w:ilvl w:val="0"/>
          <w:numId w:val="17"/>
        </w:numPr>
        <w:rPr>
          <w:lang w:val="en-IN"/>
        </w:rPr>
      </w:pPr>
      <w:r w:rsidRPr="00B067FF">
        <w:rPr>
          <w:lang w:val="en-IN"/>
        </w:rPr>
        <w:t>problem solving</w:t>
      </w:r>
    </w:p>
    <w:p w14:paraId="0155E3E6" w14:textId="77777777" w:rsidR="00623826" w:rsidRDefault="00623826" w:rsidP="00623826">
      <w:pPr>
        <w:pStyle w:val="NoSpacing"/>
        <w:numPr>
          <w:ilvl w:val="0"/>
          <w:numId w:val="17"/>
        </w:numPr>
        <w:rPr>
          <w:lang w:val="en-IN"/>
        </w:rPr>
      </w:pPr>
      <w:r w:rsidRPr="00B067FF">
        <w:rPr>
          <w:lang w:val="en-IN"/>
        </w:rPr>
        <w:t>Html,</w:t>
      </w:r>
      <w:r>
        <w:rPr>
          <w:lang w:val="en-IN"/>
        </w:rPr>
        <w:t xml:space="preserve"> </w:t>
      </w:r>
      <w:r w:rsidRPr="00B067FF">
        <w:rPr>
          <w:lang w:val="en-IN"/>
        </w:rPr>
        <w:t>CSS,</w:t>
      </w:r>
      <w:r>
        <w:rPr>
          <w:lang w:val="en-IN"/>
        </w:rPr>
        <w:t xml:space="preserve"> </w:t>
      </w:r>
      <w:r w:rsidRPr="00B067FF">
        <w:rPr>
          <w:lang w:val="en-IN"/>
        </w:rPr>
        <w:t>JavaScript</w:t>
      </w:r>
    </w:p>
    <w:p w14:paraId="37D29656" w14:textId="674E064C" w:rsidR="008920F1" w:rsidRPr="00B067FF" w:rsidRDefault="008920F1" w:rsidP="00623826">
      <w:pPr>
        <w:pStyle w:val="NoSpacing"/>
        <w:numPr>
          <w:ilvl w:val="0"/>
          <w:numId w:val="17"/>
        </w:numPr>
        <w:rPr>
          <w:lang w:val="en-IN"/>
        </w:rPr>
      </w:pPr>
      <w:r>
        <w:rPr>
          <w:lang w:val="en-IN"/>
        </w:rPr>
        <w:t>C</w:t>
      </w:r>
    </w:p>
    <w:p w14:paraId="47C23AC8" w14:textId="77777777" w:rsidR="00623826" w:rsidRDefault="00623826" w:rsidP="00BF44E1">
      <w:pPr>
        <w:pStyle w:val="NoSpacing"/>
        <w:ind w:left="720"/>
        <w:rPr>
          <w:lang w:val="en-IN"/>
        </w:rPr>
      </w:pPr>
    </w:p>
    <w:p w14:paraId="3B0D92F2" w14:textId="77777777" w:rsidR="00B067FF" w:rsidRDefault="00B067FF" w:rsidP="00B067FF">
      <w:pPr>
        <w:pStyle w:val="NoSpacing"/>
        <w:rPr>
          <w:lang w:val="en-IN"/>
        </w:rPr>
      </w:pPr>
    </w:p>
    <w:p w14:paraId="746FDC75" w14:textId="03D251AD" w:rsidR="00B067FF" w:rsidRDefault="00B067FF" w:rsidP="00B067FF">
      <w:pPr>
        <w:pStyle w:val="NoSpacing"/>
        <w:rPr>
          <w:lang w:val="en-IN"/>
        </w:rPr>
        <w:sectPr w:rsidR="00B067FF" w:rsidSect="00B067FF">
          <w:type w:val="continuous"/>
          <w:pgSz w:w="12240" w:h="15840"/>
          <w:pgMar w:top="1440" w:right="1800" w:bottom="1440" w:left="1800" w:header="720" w:footer="720" w:gutter="0"/>
          <w:cols w:num="2" w:space="709"/>
          <w:docGrid w:linePitch="360"/>
        </w:sectPr>
      </w:pPr>
    </w:p>
    <w:p w14:paraId="73992FD3" w14:textId="7F88616A" w:rsidR="00244C80" w:rsidRPr="004748E0" w:rsidRDefault="004F4D89" w:rsidP="00B067FF">
      <w:pPr>
        <w:pStyle w:val="NoSpacing"/>
        <w:ind w:left="720"/>
        <w:rPr>
          <w:sz w:val="18"/>
          <w:szCs w:val="18"/>
        </w:rPr>
      </w:pPr>
      <w:r w:rsidRPr="00B067FF">
        <w:rPr>
          <w:sz w:val="18"/>
          <w:szCs w:val="18"/>
        </w:rPr>
        <w:br/>
      </w:r>
    </w:p>
    <w:p w14:paraId="69405630" w14:textId="008A20F0" w:rsidR="0062061E" w:rsidRPr="00B3745E" w:rsidRDefault="00E357BC" w:rsidP="00406B84">
      <w:pPr>
        <w:pStyle w:val="Heading1"/>
        <w:pBdr>
          <w:bottom w:val="single" w:sz="6" w:space="1" w:color="auto"/>
        </w:pBdr>
        <w:spacing w:before="0"/>
        <w:rPr>
          <w:sz w:val="22"/>
          <w:szCs w:val="22"/>
        </w:rPr>
      </w:pPr>
      <w:r w:rsidRPr="00B3745E">
        <w:rPr>
          <w:sz w:val="22"/>
          <w:szCs w:val="22"/>
        </w:rPr>
        <w:t>CERTIFICATIONS</w:t>
      </w:r>
    </w:p>
    <w:p w14:paraId="5E821B05" w14:textId="11A11FC0" w:rsidR="007E471F" w:rsidRPr="00966EF3" w:rsidRDefault="007E471F" w:rsidP="002B2494">
      <w:pPr>
        <w:spacing w:after="0"/>
        <w:rPr>
          <w:b/>
          <w:bCs/>
          <w:sz w:val="18"/>
          <w:szCs w:val="18"/>
          <w:lang w:val="en-IN"/>
        </w:rPr>
      </w:pPr>
      <w:r w:rsidRPr="00966EF3">
        <w:rPr>
          <w:b/>
          <w:bCs/>
          <w:sz w:val="18"/>
          <w:szCs w:val="18"/>
          <w:lang w:val="en-IN"/>
        </w:rPr>
        <w:t>AWS Academy Data Engineering</w:t>
      </w:r>
    </w:p>
    <w:p w14:paraId="22A88119" w14:textId="5C414293" w:rsidR="00B438E1" w:rsidRPr="00966EF3" w:rsidRDefault="00B438E1" w:rsidP="002B2494">
      <w:pPr>
        <w:spacing w:after="0"/>
        <w:rPr>
          <w:b/>
          <w:bCs/>
          <w:sz w:val="18"/>
          <w:szCs w:val="18"/>
          <w:lang w:val="en-IN"/>
        </w:rPr>
      </w:pPr>
      <w:r w:rsidRPr="00966EF3">
        <w:rPr>
          <w:b/>
          <w:bCs/>
          <w:sz w:val="18"/>
          <w:szCs w:val="18"/>
          <w:lang w:val="en-IN"/>
        </w:rPr>
        <w:t>Data Analyst</w:t>
      </w:r>
    </w:p>
    <w:p w14:paraId="59E006FC" w14:textId="51FCE2DB" w:rsidR="00DA4B46" w:rsidRPr="00966EF3" w:rsidRDefault="00DA4B46" w:rsidP="002B2494">
      <w:pPr>
        <w:spacing w:after="0"/>
        <w:rPr>
          <w:b/>
          <w:bCs/>
          <w:sz w:val="18"/>
          <w:szCs w:val="18"/>
          <w:lang w:val="en-IN"/>
        </w:rPr>
      </w:pPr>
      <w:r w:rsidRPr="00966EF3">
        <w:rPr>
          <w:b/>
          <w:bCs/>
          <w:sz w:val="18"/>
          <w:szCs w:val="18"/>
          <w:lang w:val="en-IN"/>
        </w:rPr>
        <w:t>W</w:t>
      </w:r>
      <w:r w:rsidR="002B2494" w:rsidRPr="00966EF3">
        <w:rPr>
          <w:b/>
          <w:bCs/>
          <w:sz w:val="18"/>
          <w:szCs w:val="18"/>
          <w:lang w:val="en-IN"/>
        </w:rPr>
        <w:t>eb Development</w:t>
      </w:r>
    </w:p>
    <w:p w14:paraId="19FEE58D" w14:textId="77777777" w:rsidR="0034239C" w:rsidRPr="00322902" w:rsidRDefault="0034239C" w:rsidP="002B2494">
      <w:pPr>
        <w:spacing w:after="0"/>
        <w:rPr>
          <w:sz w:val="18"/>
          <w:szCs w:val="18"/>
          <w:lang w:val="en-IN"/>
        </w:rPr>
      </w:pPr>
    </w:p>
    <w:p w14:paraId="3AC61AA7" w14:textId="6AD37F86" w:rsidR="0062061E" w:rsidRPr="00B3745E" w:rsidRDefault="00E357BC" w:rsidP="00406B84">
      <w:pPr>
        <w:pStyle w:val="Heading1"/>
        <w:pBdr>
          <w:bottom w:val="single" w:sz="6" w:space="1" w:color="auto"/>
        </w:pBdr>
        <w:spacing w:before="0"/>
        <w:rPr>
          <w:sz w:val="22"/>
          <w:szCs w:val="22"/>
        </w:rPr>
      </w:pPr>
      <w:r w:rsidRPr="00B3745E">
        <w:rPr>
          <w:sz w:val="22"/>
          <w:szCs w:val="22"/>
        </w:rPr>
        <w:t>AWARDS</w:t>
      </w:r>
    </w:p>
    <w:p w14:paraId="2BF524F6" w14:textId="77777777" w:rsidR="00C86083" w:rsidRDefault="00983C12" w:rsidP="00C86083">
      <w:pPr>
        <w:pStyle w:val="NoSpacing"/>
        <w:rPr>
          <w:lang w:val="en-IN"/>
        </w:rPr>
      </w:pPr>
      <w:r w:rsidRPr="00966EF3">
        <w:rPr>
          <w:b/>
          <w:bCs/>
          <w:sz w:val="20"/>
          <w:szCs w:val="20"/>
          <w:lang w:val="en-IN"/>
        </w:rPr>
        <w:t>Volunteer</w:t>
      </w:r>
      <w:r w:rsidRPr="00966EF3">
        <w:rPr>
          <w:sz w:val="20"/>
          <w:szCs w:val="20"/>
          <w:lang w:val="en-IN"/>
        </w:rPr>
        <w:t xml:space="preserve"> </w:t>
      </w:r>
      <w:r w:rsidR="00C86083" w:rsidRPr="00B3745E">
        <w:rPr>
          <w:sz w:val="20"/>
          <w:szCs w:val="20"/>
          <w:lang w:val="en-IN"/>
        </w:rPr>
        <w:t>11/2023</w:t>
      </w:r>
    </w:p>
    <w:p w14:paraId="5CF941B9" w14:textId="2C973021" w:rsidR="0062061E" w:rsidRDefault="00983C12" w:rsidP="00824E08">
      <w:pPr>
        <w:pStyle w:val="NoSpacing"/>
        <w:rPr>
          <w:lang w:val="en-IN"/>
        </w:rPr>
      </w:pPr>
      <w:r w:rsidRPr="00983C12">
        <w:rPr>
          <w:lang w:val="en-IN"/>
        </w:rPr>
        <w:t xml:space="preserve">Contributed to event coordination and logistics during </w:t>
      </w:r>
      <w:r w:rsidRPr="00187C65">
        <w:rPr>
          <w:sz w:val="20"/>
          <w:szCs w:val="20"/>
          <w:lang w:val="en-IN"/>
        </w:rPr>
        <w:t>ASHWATTHAMA'23</w:t>
      </w:r>
      <w:r w:rsidRPr="00983C12">
        <w:rPr>
          <w:lang w:val="en-IN"/>
        </w:rPr>
        <w:t>, ensuring smooth execution and participant engagement.</w:t>
      </w:r>
    </w:p>
    <w:p w14:paraId="71B477D2" w14:textId="77777777" w:rsidR="0034239C" w:rsidRPr="00983C12" w:rsidRDefault="0034239C" w:rsidP="0034239C">
      <w:pPr>
        <w:pStyle w:val="NoSpacing"/>
        <w:ind w:left="720"/>
        <w:rPr>
          <w:lang w:val="en-IN"/>
        </w:rPr>
      </w:pPr>
    </w:p>
    <w:p w14:paraId="02E1A771" w14:textId="77777777" w:rsidR="0062061E" w:rsidRPr="00B3745E" w:rsidRDefault="00E357BC" w:rsidP="00406B84">
      <w:pPr>
        <w:pStyle w:val="Heading1"/>
        <w:pBdr>
          <w:bottom w:val="single" w:sz="6" w:space="1" w:color="auto"/>
        </w:pBdr>
        <w:spacing w:before="0"/>
        <w:rPr>
          <w:sz w:val="22"/>
          <w:szCs w:val="22"/>
        </w:rPr>
      </w:pPr>
      <w:r w:rsidRPr="00B3745E">
        <w:rPr>
          <w:sz w:val="22"/>
          <w:szCs w:val="22"/>
        </w:rPr>
        <w:t>LANGUAGES</w:t>
      </w:r>
    </w:p>
    <w:p w14:paraId="668A57A7" w14:textId="66E058BE" w:rsidR="00966EF3" w:rsidRDefault="00966EF3" w:rsidP="00966EF3">
      <w:pPr>
        <w:pStyle w:val="ListParagraph"/>
        <w:numPr>
          <w:ilvl w:val="0"/>
          <w:numId w:val="23"/>
        </w:numPr>
        <w:spacing w:line="240" w:lineRule="auto"/>
        <w:rPr>
          <w:b/>
          <w:bCs/>
          <w:sz w:val="18"/>
          <w:szCs w:val="18"/>
        </w:rPr>
      </w:pPr>
      <w:r>
        <w:rPr>
          <w:b/>
          <w:bCs/>
          <w:sz w:val="18"/>
          <w:szCs w:val="18"/>
        </w:rPr>
        <w:t>English</w:t>
      </w:r>
    </w:p>
    <w:p w14:paraId="2BBEA358" w14:textId="4ED034A9" w:rsidR="00966EF3" w:rsidRDefault="00966EF3" w:rsidP="00966EF3">
      <w:pPr>
        <w:pStyle w:val="ListParagraph"/>
        <w:numPr>
          <w:ilvl w:val="0"/>
          <w:numId w:val="23"/>
        </w:numPr>
        <w:spacing w:line="240" w:lineRule="auto"/>
        <w:rPr>
          <w:b/>
          <w:bCs/>
          <w:sz w:val="18"/>
          <w:szCs w:val="18"/>
        </w:rPr>
      </w:pPr>
      <w:r>
        <w:rPr>
          <w:b/>
          <w:bCs/>
          <w:sz w:val="18"/>
          <w:szCs w:val="18"/>
        </w:rPr>
        <w:t>Telugu</w:t>
      </w:r>
      <w:r w:rsidR="00B3745E">
        <w:rPr>
          <w:b/>
          <w:bCs/>
          <w:sz w:val="18"/>
          <w:szCs w:val="18"/>
        </w:rPr>
        <w:t xml:space="preserve"> </w:t>
      </w:r>
      <w:r>
        <w:rPr>
          <w:b/>
          <w:bCs/>
          <w:sz w:val="18"/>
          <w:szCs w:val="18"/>
        </w:rPr>
        <w:t>(Native)</w:t>
      </w:r>
    </w:p>
    <w:p w14:paraId="7BEF5369" w14:textId="2593F0F4" w:rsidR="00966EF3" w:rsidRPr="00966EF3" w:rsidRDefault="00966EF3" w:rsidP="00966EF3">
      <w:pPr>
        <w:pStyle w:val="ListParagraph"/>
        <w:numPr>
          <w:ilvl w:val="0"/>
          <w:numId w:val="23"/>
        </w:numPr>
        <w:spacing w:line="240" w:lineRule="auto"/>
        <w:rPr>
          <w:b/>
          <w:bCs/>
          <w:sz w:val="18"/>
          <w:szCs w:val="18"/>
        </w:rPr>
      </w:pPr>
      <w:r>
        <w:rPr>
          <w:b/>
          <w:bCs/>
          <w:sz w:val="18"/>
          <w:szCs w:val="18"/>
        </w:rPr>
        <w:t>Hindi</w:t>
      </w:r>
    </w:p>
    <w:sectPr w:rsidR="00966EF3" w:rsidRPr="00966EF3" w:rsidSect="00B067FF">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3623F" w14:textId="77777777" w:rsidR="002B2064" w:rsidRDefault="002B2064" w:rsidP="00966B39">
      <w:pPr>
        <w:spacing w:after="0" w:line="240" w:lineRule="auto"/>
      </w:pPr>
      <w:r>
        <w:separator/>
      </w:r>
    </w:p>
  </w:endnote>
  <w:endnote w:type="continuationSeparator" w:id="0">
    <w:p w14:paraId="4F9B0079" w14:textId="77777777" w:rsidR="002B2064" w:rsidRDefault="002B2064" w:rsidP="00966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B4358" w14:textId="77777777" w:rsidR="002B2064" w:rsidRDefault="002B2064" w:rsidP="00966B39">
      <w:pPr>
        <w:spacing w:after="0" w:line="240" w:lineRule="auto"/>
      </w:pPr>
      <w:r>
        <w:separator/>
      </w:r>
    </w:p>
  </w:footnote>
  <w:footnote w:type="continuationSeparator" w:id="0">
    <w:p w14:paraId="46C4717F" w14:textId="77777777" w:rsidR="002B2064" w:rsidRDefault="002B2064" w:rsidP="00966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6F5F0A"/>
    <w:multiLevelType w:val="hybridMultilevel"/>
    <w:tmpl w:val="98D80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BB101A"/>
    <w:multiLevelType w:val="hybridMultilevel"/>
    <w:tmpl w:val="F5823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0534BF"/>
    <w:multiLevelType w:val="hybridMultilevel"/>
    <w:tmpl w:val="94B2D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8D53F1"/>
    <w:multiLevelType w:val="hybridMultilevel"/>
    <w:tmpl w:val="2A429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3A40FE"/>
    <w:multiLevelType w:val="hybridMultilevel"/>
    <w:tmpl w:val="35F68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063AD1"/>
    <w:multiLevelType w:val="multilevel"/>
    <w:tmpl w:val="6C1C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750CB2"/>
    <w:multiLevelType w:val="hybridMultilevel"/>
    <w:tmpl w:val="888AB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126A66"/>
    <w:multiLevelType w:val="hybridMultilevel"/>
    <w:tmpl w:val="6D2A7F7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69A4F68"/>
    <w:multiLevelType w:val="hybridMultilevel"/>
    <w:tmpl w:val="1BC8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9A2905"/>
    <w:multiLevelType w:val="multilevel"/>
    <w:tmpl w:val="BAF4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B4B2B"/>
    <w:multiLevelType w:val="hybridMultilevel"/>
    <w:tmpl w:val="022CD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7C27C6"/>
    <w:multiLevelType w:val="hybridMultilevel"/>
    <w:tmpl w:val="23AC0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1D0107"/>
    <w:multiLevelType w:val="hybridMultilevel"/>
    <w:tmpl w:val="9DE62CC0"/>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DA81183"/>
    <w:multiLevelType w:val="hybridMultilevel"/>
    <w:tmpl w:val="E59069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6F5C03"/>
    <w:multiLevelType w:val="hybridMultilevel"/>
    <w:tmpl w:val="68004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CF3B2D"/>
    <w:multiLevelType w:val="hybridMultilevel"/>
    <w:tmpl w:val="EED60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755F88"/>
    <w:multiLevelType w:val="hybridMultilevel"/>
    <w:tmpl w:val="98A6BB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CBE6A27"/>
    <w:multiLevelType w:val="hybridMultilevel"/>
    <w:tmpl w:val="5AB6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BC59CB"/>
    <w:multiLevelType w:val="hybridMultilevel"/>
    <w:tmpl w:val="0852A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4206967">
    <w:abstractNumId w:val="8"/>
  </w:num>
  <w:num w:numId="2" w16cid:durableId="1074661419">
    <w:abstractNumId w:val="6"/>
  </w:num>
  <w:num w:numId="3" w16cid:durableId="397440559">
    <w:abstractNumId w:val="5"/>
  </w:num>
  <w:num w:numId="4" w16cid:durableId="1002004887">
    <w:abstractNumId w:val="4"/>
  </w:num>
  <w:num w:numId="5" w16cid:durableId="1521041041">
    <w:abstractNumId w:val="7"/>
  </w:num>
  <w:num w:numId="6" w16cid:durableId="1842622323">
    <w:abstractNumId w:val="3"/>
  </w:num>
  <w:num w:numId="7" w16cid:durableId="7292967">
    <w:abstractNumId w:val="2"/>
  </w:num>
  <w:num w:numId="8" w16cid:durableId="1765759799">
    <w:abstractNumId w:val="1"/>
  </w:num>
  <w:num w:numId="9" w16cid:durableId="408962423">
    <w:abstractNumId w:val="0"/>
  </w:num>
  <w:num w:numId="10" w16cid:durableId="94789368">
    <w:abstractNumId w:val="10"/>
  </w:num>
  <w:num w:numId="11" w16cid:durableId="1298074806">
    <w:abstractNumId w:val="19"/>
  </w:num>
  <w:num w:numId="12" w16cid:durableId="1002203147">
    <w:abstractNumId w:val="13"/>
  </w:num>
  <w:num w:numId="13" w16cid:durableId="834296572">
    <w:abstractNumId w:val="12"/>
  </w:num>
  <w:num w:numId="14" w16cid:durableId="1946839511">
    <w:abstractNumId w:val="11"/>
  </w:num>
  <w:num w:numId="15" w16cid:durableId="671179865">
    <w:abstractNumId w:val="14"/>
  </w:num>
  <w:num w:numId="16" w16cid:durableId="1677919369">
    <w:abstractNumId w:val="18"/>
  </w:num>
  <w:num w:numId="17" w16cid:durableId="646471675">
    <w:abstractNumId w:val="26"/>
  </w:num>
  <w:num w:numId="18" w16cid:durableId="1499881731">
    <w:abstractNumId w:val="25"/>
  </w:num>
  <w:num w:numId="19" w16cid:durableId="313067072">
    <w:abstractNumId w:val="23"/>
  </w:num>
  <w:num w:numId="20" w16cid:durableId="892732407">
    <w:abstractNumId w:val="20"/>
  </w:num>
  <w:num w:numId="21" w16cid:durableId="897931935">
    <w:abstractNumId w:val="15"/>
  </w:num>
  <w:num w:numId="22" w16cid:durableId="279647769">
    <w:abstractNumId w:val="24"/>
  </w:num>
  <w:num w:numId="23" w16cid:durableId="1118253577">
    <w:abstractNumId w:val="17"/>
  </w:num>
  <w:num w:numId="24" w16cid:durableId="2059091274">
    <w:abstractNumId w:val="22"/>
  </w:num>
  <w:num w:numId="25" w16cid:durableId="271788801">
    <w:abstractNumId w:val="27"/>
  </w:num>
  <w:num w:numId="26" w16cid:durableId="495149850">
    <w:abstractNumId w:val="16"/>
  </w:num>
  <w:num w:numId="27" w16cid:durableId="1747914475">
    <w:abstractNumId w:val="9"/>
  </w:num>
  <w:num w:numId="28" w16cid:durableId="1596621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25D"/>
    <w:rsid w:val="00025B70"/>
    <w:rsid w:val="00034616"/>
    <w:rsid w:val="00034677"/>
    <w:rsid w:val="00042F8D"/>
    <w:rsid w:val="0006063C"/>
    <w:rsid w:val="00072C46"/>
    <w:rsid w:val="000A1FAF"/>
    <w:rsid w:val="000D32BE"/>
    <w:rsid w:val="000E030B"/>
    <w:rsid w:val="000E67DF"/>
    <w:rsid w:val="001209EF"/>
    <w:rsid w:val="00127755"/>
    <w:rsid w:val="0014657A"/>
    <w:rsid w:val="0015074B"/>
    <w:rsid w:val="001620CC"/>
    <w:rsid w:val="00187C65"/>
    <w:rsid w:val="001E61EA"/>
    <w:rsid w:val="001F7BEC"/>
    <w:rsid w:val="00202054"/>
    <w:rsid w:val="00211889"/>
    <w:rsid w:val="00223C66"/>
    <w:rsid w:val="002273C7"/>
    <w:rsid w:val="00244C80"/>
    <w:rsid w:val="002560B8"/>
    <w:rsid w:val="00276D0F"/>
    <w:rsid w:val="0029639D"/>
    <w:rsid w:val="002A7B2D"/>
    <w:rsid w:val="002B2064"/>
    <w:rsid w:val="002B2494"/>
    <w:rsid w:val="002E50D0"/>
    <w:rsid w:val="0030681D"/>
    <w:rsid w:val="00311FE0"/>
    <w:rsid w:val="00322902"/>
    <w:rsid w:val="0032463D"/>
    <w:rsid w:val="00326F90"/>
    <w:rsid w:val="00341DC0"/>
    <w:rsid w:val="0034239C"/>
    <w:rsid w:val="00343AC4"/>
    <w:rsid w:val="00350CCF"/>
    <w:rsid w:val="00351FB5"/>
    <w:rsid w:val="00367280"/>
    <w:rsid w:val="003A10B1"/>
    <w:rsid w:val="003D30CD"/>
    <w:rsid w:val="003D53F4"/>
    <w:rsid w:val="00400A55"/>
    <w:rsid w:val="00402062"/>
    <w:rsid w:val="00406B84"/>
    <w:rsid w:val="004257A2"/>
    <w:rsid w:val="004575FB"/>
    <w:rsid w:val="004748E0"/>
    <w:rsid w:val="00483F89"/>
    <w:rsid w:val="004B5A82"/>
    <w:rsid w:val="004D35E1"/>
    <w:rsid w:val="004D4266"/>
    <w:rsid w:val="004E173F"/>
    <w:rsid w:val="004F1F96"/>
    <w:rsid w:val="004F4D89"/>
    <w:rsid w:val="004F6AFD"/>
    <w:rsid w:val="00520EDF"/>
    <w:rsid w:val="005243C3"/>
    <w:rsid w:val="00550635"/>
    <w:rsid w:val="00551AB6"/>
    <w:rsid w:val="0057361B"/>
    <w:rsid w:val="005861A9"/>
    <w:rsid w:val="00593567"/>
    <w:rsid w:val="005F12C6"/>
    <w:rsid w:val="005F474A"/>
    <w:rsid w:val="0060327C"/>
    <w:rsid w:val="00603350"/>
    <w:rsid w:val="0062061E"/>
    <w:rsid w:val="00623826"/>
    <w:rsid w:val="00633C64"/>
    <w:rsid w:val="006344EF"/>
    <w:rsid w:val="0065532E"/>
    <w:rsid w:val="00667B49"/>
    <w:rsid w:val="00667F6F"/>
    <w:rsid w:val="006A4692"/>
    <w:rsid w:val="006A555D"/>
    <w:rsid w:val="006B5C0F"/>
    <w:rsid w:val="006C0098"/>
    <w:rsid w:val="006D3872"/>
    <w:rsid w:val="006E5549"/>
    <w:rsid w:val="007016E9"/>
    <w:rsid w:val="007235D4"/>
    <w:rsid w:val="00771E5D"/>
    <w:rsid w:val="00794C11"/>
    <w:rsid w:val="007E471F"/>
    <w:rsid w:val="007E56D4"/>
    <w:rsid w:val="00806B04"/>
    <w:rsid w:val="00821BDA"/>
    <w:rsid w:val="008223B6"/>
    <w:rsid w:val="00824E08"/>
    <w:rsid w:val="00886B07"/>
    <w:rsid w:val="008920F1"/>
    <w:rsid w:val="00893EF1"/>
    <w:rsid w:val="008F0E01"/>
    <w:rsid w:val="00932359"/>
    <w:rsid w:val="009434A3"/>
    <w:rsid w:val="009545A5"/>
    <w:rsid w:val="009558A1"/>
    <w:rsid w:val="00965BDA"/>
    <w:rsid w:val="00966B39"/>
    <w:rsid w:val="00966EF3"/>
    <w:rsid w:val="0096707A"/>
    <w:rsid w:val="00983C12"/>
    <w:rsid w:val="0099755E"/>
    <w:rsid w:val="009A7236"/>
    <w:rsid w:val="009D21F8"/>
    <w:rsid w:val="009F0DC5"/>
    <w:rsid w:val="00A01C75"/>
    <w:rsid w:val="00A06CBB"/>
    <w:rsid w:val="00A14DDD"/>
    <w:rsid w:val="00A27A70"/>
    <w:rsid w:val="00A31D44"/>
    <w:rsid w:val="00A3646F"/>
    <w:rsid w:val="00A718BD"/>
    <w:rsid w:val="00A93A40"/>
    <w:rsid w:val="00AA1D8D"/>
    <w:rsid w:val="00AB4B89"/>
    <w:rsid w:val="00B0207F"/>
    <w:rsid w:val="00B04432"/>
    <w:rsid w:val="00B06740"/>
    <w:rsid w:val="00B067FF"/>
    <w:rsid w:val="00B077DE"/>
    <w:rsid w:val="00B3745E"/>
    <w:rsid w:val="00B41656"/>
    <w:rsid w:val="00B438E1"/>
    <w:rsid w:val="00B47730"/>
    <w:rsid w:val="00B6638F"/>
    <w:rsid w:val="00B96C2F"/>
    <w:rsid w:val="00BA012D"/>
    <w:rsid w:val="00BB0B97"/>
    <w:rsid w:val="00BB1C19"/>
    <w:rsid w:val="00BC0862"/>
    <w:rsid w:val="00BC20B5"/>
    <w:rsid w:val="00BF44E1"/>
    <w:rsid w:val="00C2295E"/>
    <w:rsid w:val="00C234F0"/>
    <w:rsid w:val="00C2694D"/>
    <w:rsid w:val="00C71611"/>
    <w:rsid w:val="00C86083"/>
    <w:rsid w:val="00C97428"/>
    <w:rsid w:val="00CA68E8"/>
    <w:rsid w:val="00CB0664"/>
    <w:rsid w:val="00CB309B"/>
    <w:rsid w:val="00CE410A"/>
    <w:rsid w:val="00CF2F91"/>
    <w:rsid w:val="00D462D3"/>
    <w:rsid w:val="00D50212"/>
    <w:rsid w:val="00D6666D"/>
    <w:rsid w:val="00D74A41"/>
    <w:rsid w:val="00D85D07"/>
    <w:rsid w:val="00D90A78"/>
    <w:rsid w:val="00DA4B46"/>
    <w:rsid w:val="00DB6600"/>
    <w:rsid w:val="00DC49A1"/>
    <w:rsid w:val="00DD3612"/>
    <w:rsid w:val="00DD610F"/>
    <w:rsid w:val="00E11993"/>
    <w:rsid w:val="00E357BC"/>
    <w:rsid w:val="00E417EE"/>
    <w:rsid w:val="00E42191"/>
    <w:rsid w:val="00E472C1"/>
    <w:rsid w:val="00EA7F80"/>
    <w:rsid w:val="00EB5E34"/>
    <w:rsid w:val="00ED60FF"/>
    <w:rsid w:val="00EF4621"/>
    <w:rsid w:val="00F1500F"/>
    <w:rsid w:val="00F24540"/>
    <w:rsid w:val="00F42C88"/>
    <w:rsid w:val="00F43A3B"/>
    <w:rsid w:val="00F60D76"/>
    <w:rsid w:val="00F64305"/>
    <w:rsid w:val="00FC693F"/>
    <w:rsid w:val="00FE0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C7FD42B2-83F2-4AA6-B9E3-244A4B44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0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E50D0"/>
    <w:rPr>
      <w:color w:val="0000FF" w:themeColor="hyperlink"/>
      <w:u w:val="single"/>
    </w:rPr>
  </w:style>
  <w:style w:type="character" w:styleId="FollowedHyperlink">
    <w:name w:val="FollowedHyperlink"/>
    <w:basedOn w:val="DefaultParagraphFont"/>
    <w:uiPriority w:val="99"/>
    <w:semiHidden/>
    <w:unhideWhenUsed/>
    <w:rsid w:val="002E50D0"/>
    <w:rPr>
      <w:color w:val="800080" w:themeColor="followedHyperlink"/>
      <w:u w:val="single"/>
    </w:rPr>
  </w:style>
  <w:style w:type="character" w:styleId="UnresolvedMention">
    <w:name w:val="Unresolved Mention"/>
    <w:basedOn w:val="DefaultParagraphFont"/>
    <w:uiPriority w:val="99"/>
    <w:semiHidden/>
    <w:unhideWhenUsed/>
    <w:rsid w:val="00FE01F8"/>
    <w:rPr>
      <w:color w:val="605E5C"/>
      <w:shd w:val="clear" w:color="auto" w:fill="E1DFDD"/>
    </w:rPr>
  </w:style>
  <w:style w:type="paragraph" w:styleId="NormalWeb">
    <w:name w:val="Normal (Web)"/>
    <w:basedOn w:val="Normal"/>
    <w:uiPriority w:val="99"/>
    <w:semiHidden/>
    <w:unhideWhenUsed/>
    <w:rsid w:val="00983C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62581">
      <w:bodyDiv w:val="1"/>
      <w:marLeft w:val="0"/>
      <w:marRight w:val="0"/>
      <w:marTop w:val="0"/>
      <w:marBottom w:val="0"/>
      <w:divBdr>
        <w:top w:val="none" w:sz="0" w:space="0" w:color="auto"/>
        <w:left w:val="none" w:sz="0" w:space="0" w:color="auto"/>
        <w:bottom w:val="none" w:sz="0" w:space="0" w:color="auto"/>
        <w:right w:val="none" w:sz="0" w:space="0" w:color="auto"/>
      </w:divBdr>
    </w:div>
    <w:div w:id="706374314">
      <w:bodyDiv w:val="1"/>
      <w:marLeft w:val="0"/>
      <w:marRight w:val="0"/>
      <w:marTop w:val="0"/>
      <w:marBottom w:val="0"/>
      <w:divBdr>
        <w:top w:val="none" w:sz="0" w:space="0" w:color="auto"/>
        <w:left w:val="none" w:sz="0" w:space="0" w:color="auto"/>
        <w:bottom w:val="none" w:sz="0" w:space="0" w:color="auto"/>
        <w:right w:val="none" w:sz="0" w:space="0" w:color="auto"/>
      </w:divBdr>
      <w:divsChild>
        <w:div w:id="41293423">
          <w:marLeft w:val="0"/>
          <w:marRight w:val="0"/>
          <w:marTop w:val="0"/>
          <w:marBottom w:val="0"/>
          <w:divBdr>
            <w:top w:val="none" w:sz="0" w:space="0" w:color="auto"/>
            <w:left w:val="none" w:sz="0" w:space="0" w:color="auto"/>
            <w:bottom w:val="none" w:sz="0" w:space="0" w:color="auto"/>
            <w:right w:val="none" w:sz="0" w:space="0" w:color="auto"/>
          </w:divBdr>
          <w:divsChild>
            <w:div w:id="2050035573">
              <w:marLeft w:val="0"/>
              <w:marRight w:val="0"/>
              <w:marTop w:val="0"/>
              <w:marBottom w:val="0"/>
              <w:divBdr>
                <w:top w:val="none" w:sz="0" w:space="0" w:color="auto"/>
                <w:left w:val="none" w:sz="0" w:space="0" w:color="auto"/>
                <w:bottom w:val="none" w:sz="0" w:space="0" w:color="auto"/>
                <w:right w:val="none" w:sz="0" w:space="0" w:color="auto"/>
              </w:divBdr>
              <w:divsChild>
                <w:div w:id="737290266">
                  <w:marLeft w:val="0"/>
                  <w:marRight w:val="0"/>
                  <w:marTop w:val="0"/>
                  <w:marBottom w:val="0"/>
                  <w:divBdr>
                    <w:top w:val="none" w:sz="0" w:space="0" w:color="auto"/>
                    <w:left w:val="none" w:sz="0" w:space="0" w:color="auto"/>
                    <w:bottom w:val="none" w:sz="0" w:space="0" w:color="auto"/>
                    <w:right w:val="none" w:sz="0" w:space="0" w:color="auto"/>
                  </w:divBdr>
                  <w:divsChild>
                    <w:div w:id="998925043">
                      <w:marLeft w:val="0"/>
                      <w:marRight w:val="0"/>
                      <w:marTop w:val="0"/>
                      <w:marBottom w:val="0"/>
                      <w:divBdr>
                        <w:top w:val="none" w:sz="0" w:space="0" w:color="auto"/>
                        <w:left w:val="none" w:sz="0" w:space="0" w:color="auto"/>
                        <w:bottom w:val="none" w:sz="0" w:space="0" w:color="auto"/>
                        <w:right w:val="none" w:sz="0" w:space="0" w:color="auto"/>
                      </w:divBdr>
                      <w:divsChild>
                        <w:div w:id="1352990794">
                          <w:marLeft w:val="0"/>
                          <w:marRight w:val="0"/>
                          <w:marTop w:val="0"/>
                          <w:marBottom w:val="0"/>
                          <w:divBdr>
                            <w:top w:val="none" w:sz="0" w:space="0" w:color="auto"/>
                            <w:left w:val="none" w:sz="0" w:space="0" w:color="auto"/>
                            <w:bottom w:val="none" w:sz="0" w:space="0" w:color="auto"/>
                            <w:right w:val="none" w:sz="0" w:space="0" w:color="auto"/>
                          </w:divBdr>
                          <w:divsChild>
                            <w:div w:id="196048793">
                              <w:marLeft w:val="0"/>
                              <w:marRight w:val="0"/>
                              <w:marTop w:val="0"/>
                              <w:marBottom w:val="0"/>
                              <w:divBdr>
                                <w:top w:val="none" w:sz="0" w:space="0" w:color="auto"/>
                                <w:left w:val="none" w:sz="0" w:space="0" w:color="auto"/>
                                <w:bottom w:val="none" w:sz="0" w:space="0" w:color="auto"/>
                                <w:right w:val="none" w:sz="0" w:space="0" w:color="auto"/>
                              </w:divBdr>
                              <w:divsChild>
                                <w:div w:id="1385175806">
                                  <w:marLeft w:val="0"/>
                                  <w:marRight w:val="0"/>
                                  <w:marTop w:val="0"/>
                                  <w:marBottom w:val="0"/>
                                  <w:divBdr>
                                    <w:top w:val="none" w:sz="0" w:space="0" w:color="auto"/>
                                    <w:left w:val="none" w:sz="0" w:space="0" w:color="auto"/>
                                    <w:bottom w:val="none" w:sz="0" w:space="0" w:color="auto"/>
                                    <w:right w:val="none" w:sz="0" w:space="0" w:color="auto"/>
                                  </w:divBdr>
                                  <w:divsChild>
                                    <w:div w:id="17849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5093">
                          <w:marLeft w:val="0"/>
                          <w:marRight w:val="0"/>
                          <w:marTop w:val="0"/>
                          <w:marBottom w:val="0"/>
                          <w:divBdr>
                            <w:top w:val="none" w:sz="0" w:space="0" w:color="auto"/>
                            <w:left w:val="none" w:sz="0" w:space="0" w:color="auto"/>
                            <w:bottom w:val="none" w:sz="0" w:space="0" w:color="auto"/>
                            <w:right w:val="none" w:sz="0" w:space="0" w:color="auto"/>
                          </w:divBdr>
                          <w:divsChild>
                            <w:div w:id="1979416381">
                              <w:marLeft w:val="0"/>
                              <w:marRight w:val="0"/>
                              <w:marTop w:val="0"/>
                              <w:marBottom w:val="0"/>
                              <w:divBdr>
                                <w:top w:val="none" w:sz="0" w:space="0" w:color="auto"/>
                                <w:left w:val="none" w:sz="0" w:space="0" w:color="auto"/>
                                <w:bottom w:val="none" w:sz="0" w:space="0" w:color="auto"/>
                                <w:right w:val="none" w:sz="0" w:space="0" w:color="auto"/>
                              </w:divBdr>
                              <w:divsChild>
                                <w:div w:id="5768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333895">
      <w:bodyDiv w:val="1"/>
      <w:marLeft w:val="0"/>
      <w:marRight w:val="0"/>
      <w:marTop w:val="0"/>
      <w:marBottom w:val="0"/>
      <w:divBdr>
        <w:top w:val="none" w:sz="0" w:space="0" w:color="auto"/>
        <w:left w:val="none" w:sz="0" w:space="0" w:color="auto"/>
        <w:bottom w:val="none" w:sz="0" w:space="0" w:color="auto"/>
        <w:right w:val="none" w:sz="0" w:space="0" w:color="auto"/>
      </w:divBdr>
    </w:div>
    <w:div w:id="905728662">
      <w:bodyDiv w:val="1"/>
      <w:marLeft w:val="0"/>
      <w:marRight w:val="0"/>
      <w:marTop w:val="0"/>
      <w:marBottom w:val="0"/>
      <w:divBdr>
        <w:top w:val="none" w:sz="0" w:space="0" w:color="auto"/>
        <w:left w:val="none" w:sz="0" w:space="0" w:color="auto"/>
        <w:bottom w:val="none" w:sz="0" w:space="0" w:color="auto"/>
        <w:right w:val="none" w:sz="0" w:space="0" w:color="auto"/>
      </w:divBdr>
      <w:divsChild>
        <w:div w:id="849872778">
          <w:marLeft w:val="0"/>
          <w:marRight w:val="0"/>
          <w:marTop w:val="0"/>
          <w:marBottom w:val="0"/>
          <w:divBdr>
            <w:top w:val="none" w:sz="0" w:space="0" w:color="auto"/>
            <w:left w:val="none" w:sz="0" w:space="0" w:color="auto"/>
            <w:bottom w:val="none" w:sz="0" w:space="0" w:color="auto"/>
            <w:right w:val="none" w:sz="0" w:space="0" w:color="auto"/>
          </w:divBdr>
          <w:divsChild>
            <w:div w:id="100534240">
              <w:marLeft w:val="0"/>
              <w:marRight w:val="0"/>
              <w:marTop w:val="0"/>
              <w:marBottom w:val="0"/>
              <w:divBdr>
                <w:top w:val="none" w:sz="0" w:space="0" w:color="auto"/>
                <w:left w:val="none" w:sz="0" w:space="0" w:color="auto"/>
                <w:bottom w:val="none" w:sz="0" w:space="0" w:color="auto"/>
                <w:right w:val="none" w:sz="0" w:space="0" w:color="auto"/>
              </w:divBdr>
              <w:divsChild>
                <w:div w:id="1603609813">
                  <w:marLeft w:val="0"/>
                  <w:marRight w:val="0"/>
                  <w:marTop w:val="0"/>
                  <w:marBottom w:val="0"/>
                  <w:divBdr>
                    <w:top w:val="none" w:sz="0" w:space="0" w:color="auto"/>
                    <w:left w:val="none" w:sz="0" w:space="0" w:color="auto"/>
                    <w:bottom w:val="none" w:sz="0" w:space="0" w:color="auto"/>
                    <w:right w:val="none" w:sz="0" w:space="0" w:color="auto"/>
                  </w:divBdr>
                  <w:divsChild>
                    <w:div w:id="845486471">
                      <w:marLeft w:val="0"/>
                      <w:marRight w:val="0"/>
                      <w:marTop w:val="0"/>
                      <w:marBottom w:val="0"/>
                      <w:divBdr>
                        <w:top w:val="none" w:sz="0" w:space="0" w:color="auto"/>
                        <w:left w:val="none" w:sz="0" w:space="0" w:color="auto"/>
                        <w:bottom w:val="none" w:sz="0" w:space="0" w:color="auto"/>
                        <w:right w:val="none" w:sz="0" w:space="0" w:color="auto"/>
                      </w:divBdr>
                      <w:divsChild>
                        <w:div w:id="1325472944">
                          <w:marLeft w:val="0"/>
                          <w:marRight w:val="0"/>
                          <w:marTop w:val="0"/>
                          <w:marBottom w:val="0"/>
                          <w:divBdr>
                            <w:top w:val="none" w:sz="0" w:space="0" w:color="auto"/>
                            <w:left w:val="none" w:sz="0" w:space="0" w:color="auto"/>
                            <w:bottom w:val="none" w:sz="0" w:space="0" w:color="auto"/>
                            <w:right w:val="none" w:sz="0" w:space="0" w:color="auto"/>
                          </w:divBdr>
                          <w:divsChild>
                            <w:div w:id="637304613">
                              <w:marLeft w:val="0"/>
                              <w:marRight w:val="0"/>
                              <w:marTop w:val="0"/>
                              <w:marBottom w:val="0"/>
                              <w:divBdr>
                                <w:top w:val="none" w:sz="0" w:space="0" w:color="auto"/>
                                <w:left w:val="none" w:sz="0" w:space="0" w:color="auto"/>
                                <w:bottom w:val="none" w:sz="0" w:space="0" w:color="auto"/>
                                <w:right w:val="none" w:sz="0" w:space="0" w:color="auto"/>
                              </w:divBdr>
                              <w:divsChild>
                                <w:div w:id="343243799">
                                  <w:marLeft w:val="0"/>
                                  <w:marRight w:val="0"/>
                                  <w:marTop w:val="0"/>
                                  <w:marBottom w:val="0"/>
                                  <w:divBdr>
                                    <w:top w:val="none" w:sz="0" w:space="0" w:color="auto"/>
                                    <w:left w:val="none" w:sz="0" w:space="0" w:color="auto"/>
                                    <w:bottom w:val="none" w:sz="0" w:space="0" w:color="auto"/>
                                    <w:right w:val="none" w:sz="0" w:space="0" w:color="auto"/>
                                  </w:divBdr>
                                  <w:divsChild>
                                    <w:div w:id="2474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10692">
                          <w:marLeft w:val="0"/>
                          <w:marRight w:val="0"/>
                          <w:marTop w:val="0"/>
                          <w:marBottom w:val="0"/>
                          <w:divBdr>
                            <w:top w:val="none" w:sz="0" w:space="0" w:color="auto"/>
                            <w:left w:val="none" w:sz="0" w:space="0" w:color="auto"/>
                            <w:bottom w:val="none" w:sz="0" w:space="0" w:color="auto"/>
                            <w:right w:val="none" w:sz="0" w:space="0" w:color="auto"/>
                          </w:divBdr>
                          <w:divsChild>
                            <w:div w:id="671955383">
                              <w:marLeft w:val="0"/>
                              <w:marRight w:val="0"/>
                              <w:marTop w:val="0"/>
                              <w:marBottom w:val="0"/>
                              <w:divBdr>
                                <w:top w:val="none" w:sz="0" w:space="0" w:color="auto"/>
                                <w:left w:val="none" w:sz="0" w:space="0" w:color="auto"/>
                                <w:bottom w:val="none" w:sz="0" w:space="0" w:color="auto"/>
                                <w:right w:val="none" w:sz="0" w:space="0" w:color="auto"/>
                              </w:divBdr>
                              <w:divsChild>
                                <w:div w:id="3627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504273">
      <w:bodyDiv w:val="1"/>
      <w:marLeft w:val="0"/>
      <w:marRight w:val="0"/>
      <w:marTop w:val="0"/>
      <w:marBottom w:val="0"/>
      <w:divBdr>
        <w:top w:val="none" w:sz="0" w:space="0" w:color="auto"/>
        <w:left w:val="none" w:sz="0" w:space="0" w:color="auto"/>
        <w:bottom w:val="none" w:sz="0" w:space="0" w:color="auto"/>
        <w:right w:val="none" w:sz="0" w:space="0" w:color="auto"/>
      </w:divBdr>
    </w:div>
    <w:div w:id="1182933354">
      <w:bodyDiv w:val="1"/>
      <w:marLeft w:val="0"/>
      <w:marRight w:val="0"/>
      <w:marTop w:val="0"/>
      <w:marBottom w:val="0"/>
      <w:divBdr>
        <w:top w:val="none" w:sz="0" w:space="0" w:color="auto"/>
        <w:left w:val="none" w:sz="0" w:space="0" w:color="auto"/>
        <w:bottom w:val="none" w:sz="0" w:space="0" w:color="auto"/>
        <w:right w:val="none" w:sz="0" w:space="0" w:color="auto"/>
      </w:divBdr>
    </w:div>
    <w:div w:id="1508445933">
      <w:bodyDiv w:val="1"/>
      <w:marLeft w:val="0"/>
      <w:marRight w:val="0"/>
      <w:marTop w:val="0"/>
      <w:marBottom w:val="0"/>
      <w:divBdr>
        <w:top w:val="none" w:sz="0" w:space="0" w:color="auto"/>
        <w:left w:val="none" w:sz="0" w:space="0" w:color="auto"/>
        <w:bottom w:val="none" w:sz="0" w:space="0" w:color="auto"/>
        <w:right w:val="none" w:sz="0" w:space="0" w:color="auto"/>
      </w:divBdr>
      <w:divsChild>
        <w:div w:id="460658755">
          <w:marLeft w:val="0"/>
          <w:marRight w:val="0"/>
          <w:marTop w:val="0"/>
          <w:marBottom w:val="0"/>
          <w:divBdr>
            <w:top w:val="none" w:sz="0" w:space="0" w:color="auto"/>
            <w:left w:val="none" w:sz="0" w:space="0" w:color="auto"/>
            <w:bottom w:val="none" w:sz="0" w:space="0" w:color="auto"/>
            <w:right w:val="none" w:sz="0" w:space="0" w:color="auto"/>
          </w:divBdr>
          <w:divsChild>
            <w:div w:id="1064569887">
              <w:marLeft w:val="0"/>
              <w:marRight w:val="0"/>
              <w:marTop w:val="0"/>
              <w:marBottom w:val="0"/>
              <w:divBdr>
                <w:top w:val="none" w:sz="0" w:space="0" w:color="auto"/>
                <w:left w:val="none" w:sz="0" w:space="0" w:color="auto"/>
                <w:bottom w:val="none" w:sz="0" w:space="0" w:color="auto"/>
                <w:right w:val="none" w:sz="0" w:space="0" w:color="auto"/>
              </w:divBdr>
              <w:divsChild>
                <w:div w:id="714892553">
                  <w:marLeft w:val="0"/>
                  <w:marRight w:val="0"/>
                  <w:marTop w:val="0"/>
                  <w:marBottom w:val="0"/>
                  <w:divBdr>
                    <w:top w:val="none" w:sz="0" w:space="0" w:color="auto"/>
                    <w:left w:val="none" w:sz="0" w:space="0" w:color="auto"/>
                    <w:bottom w:val="none" w:sz="0" w:space="0" w:color="auto"/>
                    <w:right w:val="none" w:sz="0" w:space="0" w:color="auto"/>
                  </w:divBdr>
                  <w:divsChild>
                    <w:div w:id="348796155">
                      <w:marLeft w:val="0"/>
                      <w:marRight w:val="0"/>
                      <w:marTop w:val="0"/>
                      <w:marBottom w:val="0"/>
                      <w:divBdr>
                        <w:top w:val="none" w:sz="0" w:space="0" w:color="auto"/>
                        <w:left w:val="none" w:sz="0" w:space="0" w:color="auto"/>
                        <w:bottom w:val="none" w:sz="0" w:space="0" w:color="auto"/>
                        <w:right w:val="none" w:sz="0" w:space="0" w:color="auto"/>
                      </w:divBdr>
                      <w:divsChild>
                        <w:div w:id="1954701010">
                          <w:marLeft w:val="0"/>
                          <w:marRight w:val="0"/>
                          <w:marTop w:val="0"/>
                          <w:marBottom w:val="0"/>
                          <w:divBdr>
                            <w:top w:val="none" w:sz="0" w:space="0" w:color="auto"/>
                            <w:left w:val="none" w:sz="0" w:space="0" w:color="auto"/>
                            <w:bottom w:val="none" w:sz="0" w:space="0" w:color="auto"/>
                            <w:right w:val="none" w:sz="0" w:space="0" w:color="auto"/>
                          </w:divBdr>
                          <w:divsChild>
                            <w:div w:id="1866091308">
                              <w:marLeft w:val="0"/>
                              <w:marRight w:val="0"/>
                              <w:marTop w:val="0"/>
                              <w:marBottom w:val="0"/>
                              <w:divBdr>
                                <w:top w:val="none" w:sz="0" w:space="0" w:color="auto"/>
                                <w:left w:val="none" w:sz="0" w:space="0" w:color="auto"/>
                                <w:bottom w:val="none" w:sz="0" w:space="0" w:color="auto"/>
                                <w:right w:val="none" w:sz="0" w:space="0" w:color="auto"/>
                              </w:divBdr>
                              <w:divsChild>
                                <w:div w:id="1715277147">
                                  <w:marLeft w:val="0"/>
                                  <w:marRight w:val="0"/>
                                  <w:marTop w:val="0"/>
                                  <w:marBottom w:val="0"/>
                                  <w:divBdr>
                                    <w:top w:val="none" w:sz="0" w:space="0" w:color="auto"/>
                                    <w:left w:val="none" w:sz="0" w:space="0" w:color="auto"/>
                                    <w:bottom w:val="none" w:sz="0" w:space="0" w:color="auto"/>
                                    <w:right w:val="none" w:sz="0" w:space="0" w:color="auto"/>
                                  </w:divBdr>
                                  <w:divsChild>
                                    <w:div w:id="17333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1003">
                          <w:marLeft w:val="0"/>
                          <w:marRight w:val="0"/>
                          <w:marTop w:val="0"/>
                          <w:marBottom w:val="0"/>
                          <w:divBdr>
                            <w:top w:val="none" w:sz="0" w:space="0" w:color="auto"/>
                            <w:left w:val="none" w:sz="0" w:space="0" w:color="auto"/>
                            <w:bottom w:val="none" w:sz="0" w:space="0" w:color="auto"/>
                            <w:right w:val="none" w:sz="0" w:space="0" w:color="auto"/>
                          </w:divBdr>
                          <w:divsChild>
                            <w:div w:id="817652920">
                              <w:marLeft w:val="0"/>
                              <w:marRight w:val="0"/>
                              <w:marTop w:val="0"/>
                              <w:marBottom w:val="0"/>
                              <w:divBdr>
                                <w:top w:val="none" w:sz="0" w:space="0" w:color="auto"/>
                                <w:left w:val="none" w:sz="0" w:space="0" w:color="auto"/>
                                <w:bottom w:val="none" w:sz="0" w:space="0" w:color="auto"/>
                                <w:right w:val="none" w:sz="0" w:space="0" w:color="auto"/>
                              </w:divBdr>
                              <w:divsChild>
                                <w:div w:id="12282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245473">
      <w:bodyDiv w:val="1"/>
      <w:marLeft w:val="0"/>
      <w:marRight w:val="0"/>
      <w:marTop w:val="0"/>
      <w:marBottom w:val="0"/>
      <w:divBdr>
        <w:top w:val="none" w:sz="0" w:space="0" w:color="auto"/>
        <w:left w:val="none" w:sz="0" w:space="0" w:color="auto"/>
        <w:bottom w:val="none" w:sz="0" w:space="0" w:color="auto"/>
        <w:right w:val="none" w:sz="0" w:space="0" w:color="auto"/>
      </w:divBdr>
    </w:div>
    <w:div w:id="1814104626">
      <w:bodyDiv w:val="1"/>
      <w:marLeft w:val="0"/>
      <w:marRight w:val="0"/>
      <w:marTop w:val="0"/>
      <w:marBottom w:val="0"/>
      <w:divBdr>
        <w:top w:val="none" w:sz="0" w:space="0" w:color="auto"/>
        <w:left w:val="none" w:sz="0" w:space="0" w:color="auto"/>
        <w:bottom w:val="none" w:sz="0" w:space="0" w:color="auto"/>
        <w:right w:val="none" w:sz="0" w:space="0" w:color="auto"/>
      </w:divBdr>
    </w:div>
    <w:div w:id="1863082349">
      <w:bodyDiv w:val="1"/>
      <w:marLeft w:val="0"/>
      <w:marRight w:val="0"/>
      <w:marTop w:val="0"/>
      <w:marBottom w:val="0"/>
      <w:divBdr>
        <w:top w:val="none" w:sz="0" w:space="0" w:color="auto"/>
        <w:left w:val="none" w:sz="0" w:space="0" w:color="auto"/>
        <w:bottom w:val="none" w:sz="0" w:space="0" w:color="auto"/>
        <w:right w:val="none" w:sz="0" w:space="0" w:color="auto"/>
      </w:divBdr>
    </w:div>
    <w:div w:id="1934705710">
      <w:bodyDiv w:val="1"/>
      <w:marLeft w:val="0"/>
      <w:marRight w:val="0"/>
      <w:marTop w:val="0"/>
      <w:marBottom w:val="0"/>
      <w:divBdr>
        <w:top w:val="none" w:sz="0" w:space="0" w:color="auto"/>
        <w:left w:val="none" w:sz="0" w:space="0" w:color="auto"/>
        <w:bottom w:val="none" w:sz="0" w:space="0" w:color="auto"/>
        <w:right w:val="none" w:sz="0" w:space="0" w:color="auto"/>
      </w:divBdr>
      <w:divsChild>
        <w:div w:id="822818826">
          <w:marLeft w:val="0"/>
          <w:marRight w:val="0"/>
          <w:marTop w:val="0"/>
          <w:marBottom w:val="0"/>
          <w:divBdr>
            <w:top w:val="none" w:sz="0" w:space="0" w:color="auto"/>
            <w:left w:val="none" w:sz="0" w:space="0" w:color="auto"/>
            <w:bottom w:val="none" w:sz="0" w:space="0" w:color="auto"/>
            <w:right w:val="none" w:sz="0" w:space="0" w:color="auto"/>
          </w:divBdr>
          <w:divsChild>
            <w:div w:id="235436042">
              <w:marLeft w:val="0"/>
              <w:marRight w:val="0"/>
              <w:marTop w:val="0"/>
              <w:marBottom w:val="0"/>
              <w:divBdr>
                <w:top w:val="none" w:sz="0" w:space="0" w:color="auto"/>
                <w:left w:val="none" w:sz="0" w:space="0" w:color="auto"/>
                <w:bottom w:val="none" w:sz="0" w:space="0" w:color="auto"/>
                <w:right w:val="none" w:sz="0" w:space="0" w:color="auto"/>
              </w:divBdr>
              <w:divsChild>
                <w:div w:id="1387996990">
                  <w:marLeft w:val="0"/>
                  <w:marRight w:val="0"/>
                  <w:marTop w:val="0"/>
                  <w:marBottom w:val="0"/>
                  <w:divBdr>
                    <w:top w:val="none" w:sz="0" w:space="0" w:color="auto"/>
                    <w:left w:val="none" w:sz="0" w:space="0" w:color="auto"/>
                    <w:bottom w:val="none" w:sz="0" w:space="0" w:color="auto"/>
                    <w:right w:val="none" w:sz="0" w:space="0" w:color="auto"/>
                  </w:divBdr>
                  <w:divsChild>
                    <w:div w:id="1420057742">
                      <w:marLeft w:val="0"/>
                      <w:marRight w:val="0"/>
                      <w:marTop w:val="0"/>
                      <w:marBottom w:val="0"/>
                      <w:divBdr>
                        <w:top w:val="none" w:sz="0" w:space="0" w:color="auto"/>
                        <w:left w:val="none" w:sz="0" w:space="0" w:color="auto"/>
                        <w:bottom w:val="none" w:sz="0" w:space="0" w:color="auto"/>
                        <w:right w:val="none" w:sz="0" w:space="0" w:color="auto"/>
                      </w:divBdr>
                      <w:divsChild>
                        <w:div w:id="2099060850">
                          <w:marLeft w:val="0"/>
                          <w:marRight w:val="0"/>
                          <w:marTop w:val="0"/>
                          <w:marBottom w:val="0"/>
                          <w:divBdr>
                            <w:top w:val="none" w:sz="0" w:space="0" w:color="auto"/>
                            <w:left w:val="none" w:sz="0" w:space="0" w:color="auto"/>
                            <w:bottom w:val="none" w:sz="0" w:space="0" w:color="auto"/>
                            <w:right w:val="none" w:sz="0" w:space="0" w:color="auto"/>
                          </w:divBdr>
                          <w:divsChild>
                            <w:div w:id="663707748">
                              <w:marLeft w:val="0"/>
                              <w:marRight w:val="0"/>
                              <w:marTop w:val="0"/>
                              <w:marBottom w:val="0"/>
                              <w:divBdr>
                                <w:top w:val="none" w:sz="0" w:space="0" w:color="auto"/>
                                <w:left w:val="none" w:sz="0" w:space="0" w:color="auto"/>
                                <w:bottom w:val="none" w:sz="0" w:space="0" w:color="auto"/>
                                <w:right w:val="none" w:sz="0" w:space="0" w:color="auto"/>
                              </w:divBdr>
                              <w:divsChild>
                                <w:div w:id="1124425379">
                                  <w:marLeft w:val="0"/>
                                  <w:marRight w:val="0"/>
                                  <w:marTop w:val="0"/>
                                  <w:marBottom w:val="0"/>
                                  <w:divBdr>
                                    <w:top w:val="none" w:sz="0" w:space="0" w:color="auto"/>
                                    <w:left w:val="none" w:sz="0" w:space="0" w:color="auto"/>
                                    <w:bottom w:val="none" w:sz="0" w:space="0" w:color="auto"/>
                                    <w:right w:val="none" w:sz="0" w:space="0" w:color="auto"/>
                                  </w:divBdr>
                                  <w:divsChild>
                                    <w:div w:id="20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5491">
                          <w:marLeft w:val="0"/>
                          <w:marRight w:val="0"/>
                          <w:marTop w:val="0"/>
                          <w:marBottom w:val="0"/>
                          <w:divBdr>
                            <w:top w:val="none" w:sz="0" w:space="0" w:color="auto"/>
                            <w:left w:val="none" w:sz="0" w:space="0" w:color="auto"/>
                            <w:bottom w:val="none" w:sz="0" w:space="0" w:color="auto"/>
                            <w:right w:val="none" w:sz="0" w:space="0" w:color="auto"/>
                          </w:divBdr>
                          <w:divsChild>
                            <w:div w:id="1521969665">
                              <w:marLeft w:val="0"/>
                              <w:marRight w:val="0"/>
                              <w:marTop w:val="0"/>
                              <w:marBottom w:val="0"/>
                              <w:divBdr>
                                <w:top w:val="none" w:sz="0" w:space="0" w:color="auto"/>
                                <w:left w:val="none" w:sz="0" w:space="0" w:color="auto"/>
                                <w:bottom w:val="none" w:sz="0" w:space="0" w:color="auto"/>
                                <w:right w:val="none" w:sz="0" w:space="0" w:color="auto"/>
                              </w:divBdr>
                              <w:divsChild>
                                <w:div w:id="1059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371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hwanthjonnala79@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ily-aim-forge.lovable.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vie-recommender-g9vqxp9qxndgnhngjjm38x.streamlit.app/" TargetMode="External"/><Relationship Id="rId5" Type="http://schemas.openxmlformats.org/officeDocument/2006/relationships/webSettings" Target="webSettings.xml"/><Relationship Id="rId10" Type="http://schemas.openxmlformats.org/officeDocument/2006/relationships/hyperlink" Target="https://dietcheck-fqtb8yildk4tusnunm63ip.streamlit.app/" TargetMode="External"/><Relationship Id="rId4" Type="http://schemas.openxmlformats.org/officeDocument/2006/relationships/settings" Target="settings.xml"/><Relationship Id="rId9" Type="http://schemas.openxmlformats.org/officeDocument/2006/relationships/hyperlink" Target="https://www.linkedin.com/in/yashwanth-jonnala?lipi=urn%3Ali%3Apage%3Ad_flagship3_profile_view_base_contact_details%3BX5ae9CIMRtCzdH5LFoWvrg%3D%3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Yashwanth Jonnala</cp:lastModifiedBy>
  <cp:revision>149</cp:revision>
  <dcterms:created xsi:type="dcterms:W3CDTF">2013-12-23T23:15:00Z</dcterms:created>
  <dcterms:modified xsi:type="dcterms:W3CDTF">2025-08-06T13:50:00Z</dcterms:modified>
  <cp:category/>
</cp:coreProperties>
</file>